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MMTitle"/>
        <w:spacing w:after="240"/>
      </w:pPr>
      <w:bookmarkStart w:id="0" w:name="mHw9BQnwPUiKs8Vvw5Td2g=="/>
      <w:r>
        <w:t>Spring Webflux学习</w:t>
      </w:r>
      <w:bookmarkEnd w:id="0"/>
      <w:r>
        <w:fldChar w:fldCharType="begin"/>
      </w:r>
      <w:r>
        <w:instrText>PRIVATE {"MapObjectType":"Topic","SubType":"Central","Id":"mHw9BQnwPUiKs8Vvw5Td2g=="}</w:instrText>
      </w:r>
      <w:r>
        <w:fldChar w:fldCharType="end"/>
      </w:r>
    </w:p>
    <w:p>
      <w:pPr>
        <w:pStyle w:val="MMMapGraphic"/>
      </w:pPr>
      <w:r>
        <w:drawing>
          <wp:anchor simplePos="0" relativeHeight="251658240" behindDoc="0" locked="0" layoutInCell="1" allowOverlap="1">
            <wp:simplePos x="0" y="0"/>
            <wp:positionH relativeFrom="column">
              <wp:posOffset>0</wp:posOffset>
            </wp:positionH>
            <wp:positionV relativeFrom="paragraph">
              <wp:posOffset>0</wp:posOffset>
            </wp:positionV>
            <wp:extent cx="2365052" cy="496783"/>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365052" cy="496783"/>
                    </a:xfrm>
                    <a:prstGeom prst="rect">
                      <a:avLst/>
                    </a:prstGeom>
                  </pic:spPr>
                </pic:pic>
              </a:graphicData>
            </a:graphic>
          </wp:anchor>
        </w:drawing>
      </w:r>
    </w:p>
    <w:p>
      <w:pPr>
        <w:pStyle w:val="TOC1"/>
        <w:tabs>
          <w:tab w:val="left" w:pos="440"/>
          <w:tab w:val="right" w:leader="dot" w:pos="8630"/>
        </w:tabs>
        <w:rPr>
          <w:rFonts w:ascii="Calibri" w:hAnsi="Calibri"/>
          <w:noProof/>
          <w:sz w:val="22"/>
        </w:rPr>
      </w:pPr>
      <w:r>
        <w:fldChar w:fldCharType="begin"/>
      </w:r>
      <w:r>
        <w:instrText>TOC \z \t "MM Topic 1, 1, MM Topic 2, 2, MM Topic 3, 3, MM Topic 4, 4, MM Topic 5, 5, MM Topic 6, 5, MM Topic 7, 5, MM Topic 8, 5, MM Topic 9, 5, MM Floating, 1"</w:instrText>
      </w:r>
      <w:r>
        <w:fldChar w:fldCharType="separate"/>
      </w:r>
      <w:r>
        <w:t>1.</w:t>
      </w:r>
      <w:r>
        <w:rPr>
          <w:rFonts w:ascii="Calibri" w:hAnsi="Calibri"/>
          <w:noProof/>
          <w:sz w:val="22"/>
        </w:rPr>
        <w:tab/>
      </w:r>
      <w:r>
        <w:t>入门</w:t>
      </w:r>
      <w:r>
        <w:tab/>
      </w:r>
      <w:r>
        <w:fldChar w:fldCharType="begin"/>
      </w:r>
      <w:r>
        <w:instrText xml:space="preserve"> PAGEREF _Toc256000000 \h </w:instrText>
      </w:r>
      <w:r>
        <w:fldChar w:fldCharType="separate"/>
      </w:r>
      <w:r>
        <w:t>3</w:t>
      </w:r>
      <w:r>
        <w:fldChar w:fldCharType="end"/>
      </w:r>
    </w:p>
    <w:p>
      <w:pPr>
        <w:pStyle w:val="TOC2"/>
        <w:tabs>
          <w:tab w:val="left" w:pos="880"/>
          <w:tab w:val="right" w:leader="dot" w:pos="8630"/>
        </w:tabs>
        <w:rPr>
          <w:rFonts w:ascii="Calibri" w:hAnsi="Calibri"/>
          <w:noProof/>
          <w:sz w:val="22"/>
        </w:rPr>
      </w:pPr>
      <w:r>
        <w:t>1.1.</w:t>
      </w:r>
      <w:r>
        <w:rPr>
          <w:rFonts w:ascii="Calibri" w:hAnsi="Calibri"/>
          <w:noProof/>
          <w:sz w:val="22"/>
        </w:rPr>
        <w:tab/>
      </w:r>
      <w:r>
        <w:t>什么是 Spring WebFlux？</w:t>
      </w:r>
      <w:r>
        <w:tab/>
      </w:r>
      <w:r>
        <w:fldChar w:fldCharType="begin"/>
      </w:r>
      <w:r>
        <w:instrText xml:space="preserve"> PAGEREF _Toc256000001 \h </w:instrText>
      </w:r>
      <w:r>
        <w:fldChar w:fldCharType="separate"/>
      </w:r>
      <w:r>
        <w:t>3</w:t>
      </w:r>
      <w:r>
        <w:fldChar w:fldCharType="end"/>
      </w:r>
    </w:p>
    <w:p>
      <w:pPr>
        <w:pStyle w:val="TOC3"/>
        <w:tabs>
          <w:tab w:val="left" w:pos="1320"/>
          <w:tab w:val="right" w:leader="dot" w:pos="8630"/>
        </w:tabs>
        <w:rPr>
          <w:rFonts w:ascii="Calibri" w:hAnsi="Calibri"/>
          <w:noProof/>
          <w:sz w:val="22"/>
        </w:rPr>
      </w:pPr>
      <w:r>
        <w:t>1.1.1.</w:t>
      </w:r>
      <w:r>
        <w:rPr>
          <w:rFonts w:ascii="Calibri" w:hAnsi="Calibri"/>
          <w:noProof/>
          <w:sz w:val="22"/>
        </w:rPr>
        <w:tab/>
      </w:r>
      <w:r>
        <w:t>Spring Webflux</w:t>
      </w:r>
      <w:r>
        <w:rPr>
          <w:rFonts w:ascii="微软雅黑" w:eastAsia="微软雅黑" w:hAnsi="微软雅黑" w:cs="微软雅黑"/>
        </w:rPr>
        <w:t>是一个</w:t>
      </w:r>
      <w:r>
        <w:rPr>
          <w:rFonts w:ascii="微软雅黑" w:eastAsia="微软雅黑" w:hAnsi="微软雅黑" w:cs="微软雅黑"/>
          <w:b/>
        </w:rPr>
        <w:t>非阻塞的</w:t>
      </w:r>
      <w:r>
        <w:rPr>
          <w:b/>
        </w:rPr>
        <w:t>web</w:t>
      </w:r>
      <w:r>
        <w:rPr>
          <w:rFonts w:ascii="微软雅黑" w:eastAsia="微软雅黑" w:hAnsi="微软雅黑" w:cs="微软雅黑"/>
          <w:b/>
        </w:rPr>
        <w:t>框架</w:t>
      </w:r>
      <w:r>
        <w:rPr>
          <w:rFonts w:ascii="微软雅黑" w:eastAsia="微软雅黑" w:hAnsi="微软雅黑" w:cs="微软雅黑"/>
        </w:rPr>
        <w:t>。它</w:t>
      </w:r>
      <w:r>
        <w:rPr>
          <w:rFonts w:ascii="微软雅黑" w:eastAsia="微软雅黑" w:hAnsi="微软雅黑" w:cs="微软雅黑"/>
          <w:b/>
        </w:rPr>
        <w:t>能够充分利用多核</w:t>
      </w:r>
      <w:r>
        <w:rPr>
          <w:b/>
        </w:rPr>
        <w:t xml:space="preserve"> CPU </w:t>
      </w:r>
      <w:r>
        <w:rPr>
          <w:rFonts w:ascii="微软雅黑" w:eastAsia="微软雅黑" w:hAnsi="微软雅黑" w:cs="微软雅黑"/>
          <w:b/>
        </w:rPr>
        <w:t>的硬件资源去处理大量的并发请求。</w:t>
      </w:r>
      <w:r>
        <w:tab/>
      </w:r>
      <w:r>
        <w:fldChar w:fldCharType="begin"/>
      </w:r>
      <w:r>
        <w:instrText xml:space="preserve"> PAGEREF _Toc256000002 \h </w:instrText>
      </w:r>
      <w:r>
        <w:fldChar w:fldCharType="separate"/>
      </w:r>
      <w:r>
        <w:t>3</w:t>
      </w:r>
      <w:r>
        <w:fldChar w:fldCharType="end"/>
      </w:r>
    </w:p>
    <w:p>
      <w:pPr>
        <w:pStyle w:val="TOC2"/>
        <w:tabs>
          <w:tab w:val="left" w:pos="880"/>
          <w:tab w:val="right" w:leader="dot" w:pos="8630"/>
        </w:tabs>
        <w:rPr>
          <w:rFonts w:ascii="Calibri" w:hAnsi="Calibri"/>
          <w:noProof/>
          <w:sz w:val="22"/>
        </w:rPr>
      </w:pPr>
      <w:r>
        <w:t>1.2.</w:t>
      </w:r>
      <w:r>
        <w:rPr>
          <w:rFonts w:ascii="Calibri" w:hAnsi="Calibri"/>
          <w:noProof/>
          <w:sz w:val="22"/>
        </w:rPr>
        <w:tab/>
      </w:r>
      <w:r>
        <w:t>为什么使用Spring Webflux？</w:t>
      </w:r>
      <w:r>
        <w:tab/>
      </w:r>
      <w:r>
        <w:fldChar w:fldCharType="begin"/>
      </w:r>
      <w:r>
        <w:instrText xml:space="preserve"> PAGEREF _Toc256000003 \h </w:instrText>
      </w:r>
      <w:r>
        <w:fldChar w:fldCharType="separate"/>
      </w:r>
      <w:r>
        <w:t>3</w:t>
      </w:r>
      <w:r>
        <w:fldChar w:fldCharType="end"/>
      </w:r>
    </w:p>
    <w:p>
      <w:pPr>
        <w:pStyle w:val="TOC3"/>
        <w:tabs>
          <w:tab w:val="left" w:pos="1320"/>
          <w:tab w:val="right" w:leader="dot" w:pos="8630"/>
        </w:tabs>
        <w:rPr>
          <w:rFonts w:ascii="Calibri" w:hAnsi="Calibri"/>
          <w:noProof/>
          <w:sz w:val="22"/>
        </w:rPr>
      </w:pPr>
      <w:r>
        <w:t>1.2.1.</w:t>
      </w:r>
      <w:r>
        <w:rPr>
          <w:rFonts w:ascii="Calibri" w:hAnsi="Calibri"/>
          <w:noProof/>
          <w:sz w:val="22"/>
        </w:rPr>
        <w:tab/>
      </w:r>
      <w:r>
        <w:t>优点</w:t>
      </w:r>
      <w:r>
        <w:tab/>
      </w:r>
      <w:r>
        <w:fldChar w:fldCharType="begin"/>
      </w:r>
      <w:r>
        <w:instrText xml:space="preserve"> PAGEREF _Toc256000004 \h </w:instrText>
      </w:r>
      <w:r>
        <w:fldChar w:fldCharType="separate"/>
      </w:r>
      <w:r>
        <w:t>3</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rPr>
          <w:rFonts w:ascii="微软雅黑" w:eastAsia="微软雅黑" w:hAnsi="微软雅黑" w:cs="微软雅黑"/>
          <w:b/>
        </w:rPr>
        <w:t>在不扩充硬件资源的前提下，</w:t>
      </w:r>
      <w:r>
        <w:rPr>
          <w:rFonts w:ascii="微软雅黑" w:eastAsia="微软雅黑" w:hAnsi="微软雅黑" w:cs="微软雅黑"/>
          <w:b/>
          <w:color w:val="FF0000"/>
        </w:rPr>
        <w:t>提升系统的吞吐量和伸缩性</w:t>
      </w:r>
      <w:r>
        <w:rPr>
          <w:rFonts w:ascii="微软雅黑" w:eastAsia="微软雅黑" w:hAnsi="微软雅黑" w:cs="微软雅黑"/>
          <w:b/>
        </w:rPr>
        <w:t>。</w:t>
      </w:r>
      <w:r>
        <w:tab/>
      </w:r>
      <w:r>
        <w:fldChar w:fldCharType="begin"/>
      </w:r>
      <w:r>
        <w:instrText xml:space="preserve"> PAGEREF _Toc256000005 \h </w:instrText>
      </w:r>
      <w:r>
        <w:fldChar w:fldCharType="separate"/>
      </w:r>
      <w:r>
        <w:t>3</w:t>
      </w:r>
      <w:r>
        <w:fldChar w:fldCharType="end"/>
      </w:r>
    </w:p>
    <w:p>
      <w:pPr>
        <w:pStyle w:val="TOC3"/>
        <w:tabs>
          <w:tab w:val="left" w:pos="1320"/>
          <w:tab w:val="right" w:leader="dot" w:pos="8630"/>
        </w:tabs>
        <w:rPr>
          <w:rFonts w:ascii="Calibri" w:hAnsi="Calibri"/>
          <w:noProof/>
          <w:sz w:val="22"/>
        </w:rPr>
      </w:pPr>
      <w:r>
        <w:t>1.2.2.</w:t>
      </w:r>
      <w:r>
        <w:rPr>
          <w:rFonts w:ascii="Calibri" w:hAnsi="Calibri"/>
          <w:noProof/>
          <w:sz w:val="22"/>
        </w:rPr>
        <w:tab/>
      </w:r>
      <w:r>
        <w:t>缺点</w:t>
      </w:r>
      <w:r>
        <w:tab/>
      </w:r>
      <w:r>
        <w:fldChar w:fldCharType="begin"/>
      </w:r>
      <w:r>
        <w:instrText xml:space="preserve"> PAGEREF _Toc256000006 \h </w:instrText>
      </w:r>
      <w:r>
        <w:fldChar w:fldCharType="separate"/>
      </w:r>
      <w:r>
        <w:t>3</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rPr>
          <w:b/>
        </w:rPr>
        <w:t xml:space="preserve">WebFlux </w:t>
      </w:r>
      <w:r>
        <w:rPr>
          <w:rFonts w:ascii="微软雅黑" w:eastAsia="微软雅黑" w:hAnsi="微软雅黑" w:cs="微软雅黑"/>
          <w:b/>
        </w:rPr>
        <w:t>并</w:t>
      </w:r>
      <w:r>
        <w:rPr>
          <w:rFonts w:ascii="微软雅黑" w:eastAsia="微软雅黑" w:hAnsi="微软雅黑" w:cs="微软雅黑"/>
          <w:b/>
          <w:color w:val="FF0000"/>
        </w:rPr>
        <w:t>不能使接口的响应时间缩短</w:t>
      </w:r>
      <w:r>
        <w:rPr>
          <w:rFonts w:ascii="微软雅黑" w:eastAsia="微软雅黑" w:hAnsi="微软雅黑" w:cs="微软雅黑"/>
          <w:b/>
        </w:rPr>
        <w:t>，它仅仅能够提升吞吐量和伸缩性。</w:t>
      </w:r>
      <w:r>
        <w:tab/>
      </w:r>
      <w:r>
        <w:fldChar w:fldCharType="begin"/>
      </w:r>
      <w:r>
        <w:instrText xml:space="preserve"> PAGEREF _Toc256000007 \h </w:instrText>
      </w:r>
      <w:r>
        <w:fldChar w:fldCharType="separate"/>
      </w:r>
      <w:r>
        <w:t>4</w:t>
      </w:r>
      <w:r>
        <w:fldChar w:fldCharType="end"/>
      </w:r>
    </w:p>
    <w:p>
      <w:pPr>
        <w:pStyle w:val="TOC2"/>
        <w:tabs>
          <w:tab w:val="left" w:pos="880"/>
          <w:tab w:val="right" w:leader="dot" w:pos="8630"/>
        </w:tabs>
        <w:rPr>
          <w:rFonts w:ascii="Calibri" w:hAnsi="Calibri"/>
          <w:noProof/>
          <w:sz w:val="22"/>
        </w:rPr>
      </w:pPr>
      <w:r>
        <w:t>1.3.</w:t>
      </w:r>
      <w:r>
        <w:rPr>
          <w:rFonts w:ascii="Calibri" w:hAnsi="Calibri"/>
          <w:noProof/>
          <w:sz w:val="22"/>
        </w:rPr>
        <w:tab/>
      </w:r>
      <w:r>
        <w:t>Webflux有什么使用场景？</w:t>
      </w:r>
      <w:r>
        <w:tab/>
      </w:r>
      <w:r>
        <w:fldChar w:fldCharType="begin"/>
      </w:r>
      <w:r>
        <w:instrText xml:space="preserve"> PAGEREF _Toc256000008 \h </w:instrText>
      </w:r>
      <w:r>
        <w:fldChar w:fldCharType="separate"/>
      </w:r>
      <w:r>
        <w:t>4</w:t>
      </w:r>
      <w:r>
        <w:fldChar w:fldCharType="end"/>
      </w:r>
    </w:p>
    <w:p>
      <w:pPr>
        <w:pStyle w:val="TOC3"/>
        <w:tabs>
          <w:tab w:val="left" w:pos="1320"/>
          <w:tab w:val="right" w:leader="dot" w:pos="8630"/>
        </w:tabs>
        <w:rPr>
          <w:rFonts w:ascii="Calibri" w:hAnsi="Calibri"/>
          <w:noProof/>
          <w:sz w:val="22"/>
        </w:rPr>
      </w:pPr>
      <w:r>
        <w:t>1.3.1.</w:t>
      </w:r>
      <w:r>
        <w:rPr>
          <w:rFonts w:ascii="Calibri" w:hAnsi="Calibri"/>
          <w:noProof/>
          <w:sz w:val="22"/>
        </w:rPr>
        <w:tab/>
      </w:r>
      <w:r>
        <w:t>Webflux</w:t>
      </w:r>
      <w:r>
        <w:rPr>
          <w:rFonts w:ascii="微软雅黑" w:eastAsia="微软雅黑" w:hAnsi="微软雅黑" w:cs="微软雅黑"/>
        </w:rPr>
        <w:t>特别</w:t>
      </w:r>
      <w:r>
        <w:rPr>
          <w:rFonts w:ascii="微软雅黑" w:eastAsia="微软雅黑" w:hAnsi="微软雅黑" w:cs="微软雅黑"/>
          <w:color w:val="FF0000"/>
        </w:rPr>
        <w:t>适合应用在</w:t>
      </w:r>
      <w:r>
        <w:rPr>
          <w:color w:val="FF0000"/>
        </w:rPr>
        <w:t xml:space="preserve"> IO </w:t>
      </w:r>
      <w:r>
        <w:rPr>
          <w:rFonts w:ascii="微软雅黑" w:eastAsia="微软雅黑" w:hAnsi="微软雅黑" w:cs="微软雅黑"/>
          <w:color w:val="FF0000"/>
        </w:rPr>
        <w:t>密集型的服务</w:t>
      </w:r>
      <w:r>
        <w:rPr>
          <w:rFonts w:ascii="微软雅黑" w:eastAsia="微软雅黑" w:hAnsi="微软雅黑" w:cs="微软雅黑"/>
        </w:rPr>
        <w:t>中，比如微服务网关这样的应用中。</w:t>
      </w:r>
      <w:r>
        <w:tab/>
      </w:r>
      <w:r>
        <w:fldChar w:fldCharType="begin"/>
      </w:r>
      <w:r>
        <w:instrText xml:space="preserve"> PAGEREF _Toc256000009 \h </w:instrText>
      </w:r>
      <w:r>
        <w:fldChar w:fldCharType="separate"/>
      </w:r>
      <w:r>
        <w:t>4</w:t>
      </w:r>
      <w:r>
        <w:fldChar w:fldCharType="end"/>
      </w:r>
    </w:p>
    <w:p>
      <w:pPr>
        <w:pStyle w:val="TOC2"/>
        <w:tabs>
          <w:tab w:val="left" w:pos="880"/>
          <w:tab w:val="right" w:leader="dot" w:pos="8630"/>
        </w:tabs>
        <w:rPr>
          <w:rFonts w:ascii="Calibri" w:hAnsi="Calibri"/>
          <w:noProof/>
          <w:sz w:val="22"/>
        </w:rPr>
      </w:pPr>
      <w:r>
        <w:t>1.4.</w:t>
      </w:r>
      <w:r>
        <w:rPr>
          <w:rFonts w:ascii="Calibri" w:hAnsi="Calibri"/>
          <w:noProof/>
          <w:sz w:val="22"/>
        </w:rPr>
        <w:tab/>
      </w:r>
      <w:r>
        <w:t>选 WebFlux 还是 Spring MVC?</w:t>
      </w:r>
      <w:r>
        <w:tab/>
      </w:r>
      <w:r>
        <w:fldChar w:fldCharType="begin"/>
      </w:r>
      <w:r>
        <w:instrText xml:space="preserve"> PAGEREF _Toc256000010 \h </w:instrText>
      </w:r>
      <w:r>
        <w:fldChar w:fldCharType="separate"/>
      </w:r>
      <w:r>
        <w:t>4</w:t>
      </w:r>
      <w:r>
        <w:fldChar w:fldCharType="end"/>
      </w:r>
    </w:p>
    <w:p>
      <w:pPr>
        <w:pStyle w:val="TOC3"/>
        <w:tabs>
          <w:tab w:val="left" w:pos="1320"/>
          <w:tab w:val="right" w:leader="dot" w:pos="8630"/>
        </w:tabs>
        <w:rPr>
          <w:rFonts w:ascii="Calibri" w:hAnsi="Calibri"/>
          <w:noProof/>
          <w:sz w:val="22"/>
        </w:rPr>
      </w:pPr>
      <w:r>
        <w:t>1.4.1.</w:t>
      </w:r>
      <w:r>
        <w:rPr>
          <w:rFonts w:ascii="Calibri" w:hAnsi="Calibri"/>
          <w:noProof/>
          <w:sz w:val="22"/>
        </w:rPr>
        <w:tab/>
      </w:r>
      <w:r>
        <w:rPr>
          <w:rFonts w:ascii="Segoe UI" w:eastAsia="Segoe UI" w:hAnsi="Segoe UI" w:cs="Segoe UI"/>
          <w:b/>
        </w:rPr>
        <w:t xml:space="preserve">WebFlux </w:t>
      </w:r>
      <w:r>
        <w:rPr>
          <w:rFonts w:ascii="SimSun" w:eastAsia="SimSun" w:hAnsi="SimSun" w:cs="SimSun"/>
          <w:b/>
        </w:rPr>
        <w:t>不是</w:t>
      </w:r>
      <w:r>
        <w:rPr>
          <w:rFonts w:ascii="Segoe UI" w:eastAsia="Segoe UI" w:hAnsi="Segoe UI" w:cs="Segoe UI"/>
          <w:b/>
        </w:rPr>
        <w:t xml:space="preserve"> Spring MVC </w:t>
      </w:r>
      <w:r>
        <w:rPr>
          <w:rFonts w:ascii="SimSun" w:eastAsia="SimSun" w:hAnsi="SimSun" w:cs="SimSun"/>
          <w:b/>
        </w:rPr>
        <w:t>的替代方案</w:t>
      </w:r>
      <w:r>
        <w:rPr>
          <w:rFonts w:ascii="SimSun" w:eastAsia="SimSun" w:hAnsi="SimSun" w:cs="SimSun"/>
        </w:rPr>
        <w:t>！（目前是这样）</w:t>
      </w:r>
      <w:r>
        <w:tab/>
      </w:r>
      <w:r>
        <w:fldChar w:fldCharType="begin"/>
      </w:r>
      <w:r>
        <w:instrText xml:space="preserve"> PAGEREF _Toc256000011 \h </w:instrText>
      </w:r>
      <w:r>
        <w:fldChar w:fldCharType="separate"/>
      </w:r>
      <w:r>
        <w:t>4</w:t>
      </w:r>
      <w:r>
        <w:fldChar w:fldCharType="end"/>
      </w:r>
    </w:p>
    <w:p>
      <w:pPr>
        <w:pStyle w:val="TOC3"/>
        <w:tabs>
          <w:tab w:val="left" w:pos="1320"/>
          <w:tab w:val="right" w:leader="dot" w:pos="8630"/>
        </w:tabs>
        <w:rPr>
          <w:rFonts w:ascii="Calibri" w:hAnsi="Calibri"/>
          <w:noProof/>
          <w:sz w:val="22"/>
        </w:rPr>
      </w:pPr>
      <w:r>
        <w:t>1.4.2.</w:t>
      </w:r>
      <w:r>
        <w:rPr>
          <w:rFonts w:ascii="Calibri" w:hAnsi="Calibri"/>
          <w:noProof/>
          <w:sz w:val="22"/>
        </w:rPr>
        <w:tab/>
      </w:r>
      <w:r>
        <w:t>Spring MVC一个请求一个线程不合适IO密集型服务</w:t>
      </w:r>
      <w:r>
        <w:tab/>
      </w:r>
      <w:r>
        <w:fldChar w:fldCharType="begin"/>
      </w:r>
      <w:r>
        <w:instrText xml:space="preserve"> PAGEREF _Toc256000012 \h </w:instrText>
      </w:r>
      <w:r>
        <w:fldChar w:fldCharType="separate"/>
      </w:r>
      <w:r>
        <w:t>4</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rPr>
          <w:rFonts w:ascii="Segoe UI" w:eastAsia="Segoe UI" w:hAnsi="Segoe UI" w:cs="Segoe UI"/>
          <w:color w:val="333333"/>
        </w:rPr>
        <w:t xml:space="preserve">Spring MVC </w:t>
      </w:r>
      <w:r>
        <w:rPr>
          <w:rFonts w:ascii="SimSun" w:eastAsia="SimSun" w:hAnsi="SimSun" w:cs="SimSun"/>
          <w:color w:val="333333"/>
        </w:rPr>
        <w:t>构建于</w:t>
      </w:r>
      <w:r>
        <w:rPr>
          <w:rFonts w:ascii="Segoe UI" w:eastAsia="Segoe UI" w:hAnsi="Segoe UI" w:cs="Segoe UI"/>
          <w:color w:val="333333"/>
        </w:rPr>
        <w:t xml:space="preserve"> Servlet API </w:t>
      </w:r>
      <w:r>
        <w:rPr>
          <w:rFonts w:ascii="SimSun" w:eastAsia="SimSun" w:hAnsi="SimSun" w:cs="SimSun"/>
          <w:color w:val="333333"/>
        </w:rPr>
        <w:t>之上，使用的是同步阻塞式</w:t>
      </w:r>
      <w:r>
        <w:rPr>
          <w:rFonts w:ascii="Segoe UI" w:eastAsia="Segoe UI" w:hAnsi="Segoe UI" w:cs="Segoe UI"/>
          <w:color w:val="333333"/>
        </w:rPr>
        <w:t xml:space="preserve"> I/O </w:t>
      </w:r>
      <w:r>
        <w:rPr>
          <w:rFonts w:ascii="SimSun" w:eastAsia="SimSun" w:hAnsi="SimSun" w:cs="SimSun"/>
          <w:color w:val="333333"/>
        </w:rPr>
        <w:t>模型，什么是同步阻塞式</w:t>
      </w:r>
      <w:r>
        <w:rPr>
          <w:rFonts w:ascii="Segoe UI" w:eastAsia="Segoe UI" w:hAnsi="Segoe UI" w:cs="Segoe UI"/>
          <w:color w:val="333333"/>
        </w:rPr>
        <w:t xml:space="preserve"> I/O </w:t>
      </w:r>
      <w:r>
        <w:rPr>
          <w:rFonts w:ascii="SimSun" w:eastAsia="SimSun" w:hAnsi="SimSun" w:cs="SimSun"/>
          <w:color w:val="333333"/>
        </w:rPr>
        <w:t>模型呢？就是说，每一个请求对应一个线程去处理。</w:t>
      </w:r>
      <w:r>
        <w:rPr>
          <w:rFonts w:ascii="微软雅黑" w:eastAsia="微软雅黑" w:hAnsi="微软雅黑" w:cs="微软雅黑"/>
          <w:color w:val="333333"/>
        </w:rPr>
        <w:t>所以</w:t>
      </w:r>
      <w:r>
        <w:rPr>
          <w:color w:val="333333"/>
        </w:rPr>
        <w:t>spring mvc</w:t>
      </w:r>
      <w:r>
        <w:rPr>
          <w:rFonts w:ascii="微软雅黑" w:eastAsia="微软雅黑" w:hAnsi="微软雅黑" w:cs="微软雅黑"/>
          <w:color w:val="333333"/>
        </w:rPr>
        <w:t>就已经定死了，</w:t>
      </w:r>
      <w:r>
        <w:rPr>
          <w:rFonts w:ascii="微软雅黑" w:eastAsia="微软雅黑" w:hAnsi="微软雅黑" w:cs="微软雅黑"/>
          <w:b/>
          <w:color w:val="F85E19"/>
        </w:rPr>
        <w:t>一个请求一条线程，可以得出SpringMVC不合适多IO操作。</w:t>
      </w:r>
      <w:r>
        <w:tab/>
      </w:r>
      <w:r>
        <w:fldChar w:fldCharType="begin"/>
      </w:r>
      <w:r>
        <w:instrText xml:space="preserve"> PAGEREF _Toc256000013 \h </w:instrText>
      </w:r>
      <w:r>
        <w:fldChar w:fldCharType="separate"/>
      </w:r>
      <w:r>
        <w:t>4</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rPr>
          <w:rFonts w:ascii="微软雅黑" w:eastAsia="微软雅黑" w:hAnsi="微软雅黑" w:cs="微软雅黑"/>
          <w:color w:val="333333"/>
        </w:rPr>
        <w:t>而SpringMVC的缺点恰恰被Spring Webflux所填补， Spring Webflux合适多IO场景</w:t>
      </w:r>
      <w:r>
        <w:tab/>
      </w:r>
      <w:r>
        <w:fldChar w:fldCharType="begin"/>
      </w:r>
      <w:r>
        <w:instrText xml:space="preserve"> PAGEREF _Toc256000014 \h </w:instrText>
      </w:r>
      <w:r>
        <w:fldChar w:fldCharType="separate"/>
      </w:r>
      <w:r>
        <w:t>4</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rPr>
          <w:rFonts w:ascii="微软雅黑" w:eastAsia="微软雅黑" w:hAnsi="微软雅黑" w:cs="微软雅黑"/>
          <w:color w:val="333333"/>
        </w:rPr>
        <w:t>如果你目前在</w:t>
      </w:r>
      <w:r>
        <w:rPr>
          <w:color w:val="333333"/>
        </w:rPr>
        <w:t xml:space="preserve"> Spring MVC </w:t>
      </w:r>
      <w:r>
        <w:rPr>
          <w:rFonts w:ascii="微软雅黑" w:eastAsia="微软雅黑" w:hAnsi="微软雅黑" w:cs="微软雅黑"/>
          <w:color w:val="333333"/>
        </w:rPr>
        <w:t>框架中</w:t>
      </w:r>
      <w:r>
        <w:rPr>
          <w:rFonts w:ascii="微软雅黑" w:eastAsia="微软雅黑" w:hAnsi="微软雅黑" w:cs="微软雅黑"/>
          <w:color w:val="333333"/>
        </w:rPr>
        <w:t>大量使用非同步方案</w:t>
      </w:r>
      <w:r>
        <w:rPr>
          <w:rFonts w:ascii="微软雅黑" w:eastAsia="微软雅黑" w:hAnsi="微软雅黑" w:cs="微软雅黑"/>
          <w:color w:val="333333"/>
        </w:rPr>
        <w:t>，那么，</w:t>
      </w:r>
      <w:r>
        <w:rPr>
          <w:color w:val="333333"/>
        </w:rPr>
        <w:t xml:space="preserve">WebFlux </w:t>
      </w:r>
      <w:r>
        <w:rPr>
          <w:rFonts w:ascii="微软雅黑" w:eastAsia="微软雅黑" w:hAnsi="微软雅黑" w:cs="微软雅黑"/>
          <w:color w:val="333333"/>
        </w:rPr>
        <w:t>才是你想要的，否则，使用</w:t>
      </w:r>
      <w:r>
        <w:rPr>
          <w:color w:val="333333"/>
        </w:rPr>
        <w:t xml:space="preserve"> Spring MVC </w:t>
      </w:r>
      <w:r>
        <w:rPr>
          <w:rFonts w:ascii="微软雅黑" w:eastAsia="微软雅黑" w:hAnsi="微软雅黑" w:cs="微软雅黑"/>
          <w:color w:val="333333"/>
        </w:rPr>
        <w:t>才是你的首选。</w:t>
      </w:r>
      <w:r>
        <w:tab/>
      </w:r>
      <w:r>
        <w:fldChar w:fldCharType="begin"/>
      </w:r>
      <w:r>
        <w:instrText xml:space="preserve"> PAGEREF _Toc256000015 \h </w:instrText>
      </w:r>
      <w:r>
        <w:fldChar w:fldCharType="separate"/>
      </w:r>
      <w:r>
        <w:t>4</w:t>
      </w:r>
      <w:r>
        <w:fldChar w:fldCharType="end"/>
      </w:r>
    </w:p>
    <w:p>
      <w:pPr>
        <w:pStyle w:val="TOC3"/>
        <w:tabs>
          <w:tab w:val="left" w:pos="1320"/>
          <w:tab w:val="right" w:leader="dot" w:pos="8630"/>
        </w:tabs>
        <w:rPr>
          <w:rFonts w:ascii="Calibri" w:hAnsi="Calibri"/>
          <w:noProof/>
          <w:sz w:val="22"/>
        </w:rPr>
      </w:pPr>
      <w:r>
        <w:t>1.4.3.</w:t>
      </w:r>
      <w:r>
        <w:rPr>
          <w:rFonts w:ascii="Calibri" w:hAnsi="Calibri"/>
          <w:noProof/>
          <w:sz w:val="22"/>
        </w:rPr>
        <w:tab/>
      </w:r>
      <w:r>
        <w:rPr>
          <w:color w:val="333333"/>
        </w:rPr>
        <w:t>Spring MVC 因为是使用的同步阻塞式，更方便开发人员编写功能代码，Debug 测试等，一般来说，如果 Spring MVC 能够满足的场景，就尽量不要用 WebFlux;</w:t>
      </w:r>
      <w:r>
        <w:tab/>
      </w:r>
      <w:r>
        <w:fldChar w:fldCharType="begin"/>
      </w:r>
      <w:r>
        <w:instrText xml:space="preserve"> PAGEREF _Toc256000016 \h </w:instrText>
      </w:r>
      <w:r>
        <w:fldChar w:fldCharType="separate"/>
      </w:r>
      <w:r>
        <w:t>4</w:t>
      </w:r>
      <w:r>
        <w:fldChar w:fldCharType="end"/>
      </w:r>
    </w:p>
    <w:p>
      <w:pPr>
        <w:pStyle w:val="TOC2"/>
        <w:tabs>
          <w:tab w:val="left" w:pos="880"/>
          <w:tab w:val="right" w:leader="dot" w:pos="8630"/>
        </w:tabs>
        <w:rPr>
          <w:rFonts w:ascii="Calibri" w:hAnsi="Calibri"/>
          <w:noProof/>
          <w:sz w:val="22"/>
        </w:rPr>
      </w:pPr>
      <w:r>
        <w:t>1.5.</w:t>
      </w:r>
      <w:r>
        <w:rPr>
          <w:rFonts w:ascii="Calibri" w:hAnsi="Calibri"/>
          <w:noProof/>
          <w:sz w:val="22"/>
        </w:rPr>
        <w:tab/>
      </w:r>
      <w:r>
        <w:t>异同点</w:t>
      </w:r>
      <w:r>
        <w:tab/>
      </w:r>
      <w:r>
        <w:fldChar w:fldCharType="begin"/>
      </w:r>
      <w:r>
        <w:instrText xml:space="preserve"> PAGEREF _Toc256000017 \h </w:instrText>
      </w:r>
      <w:r>
        <w:fldChar w:fldCharType="separate"/>
      </w:r>
      <w:r>
        <w:t>5</w:t>
      </w:r>
      <w:r>
        <w:fldChar w:fldCharType="end"/>
      </w:r>
    </w:p>
    <w:p>
      <w:pPr>
        <w:pStyle w:val="TOC3"/>
        <w:tabs>
          <w:tab w:val="right" w:leader="dot" w:pos="8630"/>
        </w:tabs>
        <w:rPr>
          <w:rFonts w:ascii="Calibri" w:hAnsi="Calibri"/>
          <w:noProof/>
          <w:sz w:val="22"/>
        </w:rPr>
      </w:pPr>
      <w:r>
        <w:t>1.5.1.</w:t>
      </w:r>
      <w:r>
        <w:tab/>
      </w:r>
      <w:r>
        <w:fldChar w:fldCharType="begin"/>
      </w:r>
      <w:r>
        <w:instrText xml:space="preserve"> PAGEREF _Toc256000018 \h </w:instrText>
      </w:r>
      <w:r>
        <w:fldChar w:fldCharType="separate"/>
      </w:r>
      <w:r>
        <w:t>5</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rPr>
          <w:color w:val="333333"/>
        </w:rPr>
        <w:t>相同点</w:t>
      </w:r>
      <w:r>
        <w:tab/>
      </w:r>
      <w:r>
        <w:fldChar w:fldCharType="begin"/>
      </w:r>
      <w:r>
        <w:instrText xml:space="preserve"> PAGEREF _Toc256000019 \h </w:instrText>
      </w:r>
      <w:r>
        <w:fldChar w:fldCharType="separate"/>
      </w:r>
      <w:r>
        <w:t>5</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rPr>
          <w:color w:val="333333"/>
        </w:rPr>
        <w:t>都可以使用 Spring MVC 注解，如 </w:t>
      </w:r>
      <w:r>
        <w:rPr>
          <w:color w:val="FF502C"/>
        </w:rPr>
        <w:t>@Controller</w:t>
      </w:r>
      <w:r>
        <w:rPr>
          <w:color w:val="333333"/>
        </w:rPr>
        <w:t>, 方便我们在两个 Web 框架中自由转换；</w:t>
      </w:r>
      <w:r>
        <w:tab/>
      </w:r>
      <w:r>
        <w:fldChar w:fldCharType="begin"/>
      </w:r>
      <w:r>
        <w:instrText xml:space="preserve"> PAGEREF _Toc256000020 \h </w:instrText>
      </w:r>
      <w:r>
        <w:fldChar w:fldCharType="separate"/>
      </w:r>
      <w:r>
        <w:t>5</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rPr>
          <w:color w:val="333333"/>
        </w:rPr>
        <w:t>均可以使用 Tomcat, Jetty, Undertow Servlet 容器（Servlet 3.1+）；</w:t>
      </w:r>
      <w:r>
        <w:tab/>
      </w:r>
      <w:r>
        <w:fldChar w:fldCharType="begin"/>
      </w:r>
      <w:r>
        <w:instrText xml:space="preserve"> PAGEREF _Toc256000021 \h </w:instrText>
      </w:r>
      <w:r>
        <w:fldChar w:fldCharType="separate"/>
      </w:r>
      <w:r>
        <w:t>5</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rPr>
          <w:color w:val="333333"/>
        </w:rPr>
        <w:t>注意点</w:t>
      </w:r>
      <w:r>
        <w:tab/>
      </w:r>
      <w:r>
        <w:fldChar w:fldCharType="begin"/>
      </w:r>
      <w:r>
        <w:instrText xml:space="preserve"> PAGEREF _Toc256000022 \h </w:instrText>
      </w:r>
      <w:r>
        <w:fldChar w:fldCharType="separate"/>
      </w:r>
      <w:r>
        <w:t>5</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rPr>
          <w:color w:val="333333"/>
        </w:rPr>
        <w:t xml:space="preserve">Spring MVC </w:t>
      </w:r>
      <w:r>
        <w:rPr>
          <w:color w:val="333333"/>
        </w:rPr>
        <w:t>因为是使用的同步阻塞式，更方便开发人员编写功能代码，</w:t>
      </w:r>
      <w:r>
        <w:rPr>
          <w:color w:val="333333"/>
        </w:rPr>
        <w:t xml:space="preserve">Debug </w:t>
      </w:r>
      <w:r>
        <w:rPr>
          <w:color w:val="333333"/>
        </w:rPr>
        <w:t>测试等，一般来说，如果</w:t>
      </w:r>
      <w:r>
        <w:rPr>
          <w:color w:val="333333"/>
        </w:rPr>
        <w:t xml:space="preserve"> Spring MVC </w:t>
      </w:r>
      <w:r>
        <w:rPr>
          <w:color w:val="333333"/>
        </w:rPr>
        <w:t>能够满足的场景，就尽量不要用</w:t>
      </w:r>
      <w:r>
        <w:rPr>
          <w:color w:val="333333"/>
        </w:rPr>
        <w:t xml:space="preserve"> WebFlux;</w:t>
      </w:r>
      <w:r>
        <w:tab/>
      </w:r>
      <w:r>
        <w:fldChar w:fldCharType="begin"/>
      </w:r>
      <w:r>
        <w:instrText xml:space="preserve"> PAGEREF _Toc256000023 \h </w:instrText>
      </w:r>
      <w:r>
        <w:fldChar w:fldCharType="separate"/>
      </w:r>
      <w:r>
        <w:t>5</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rPr>
          <w:color w:val="333333"/>
        </w:rPr>
        <w:t xml:space="preserve">WebFlux </w:t>
      </w:r>
      <w:r>
        <w:rPr>
          <w:color w:val="333333"/>
        </w:rPr>
        <w:t>默认情况下使用</w:t>
      </w:r>
      <w:r>
        <w:rPr>
          <w:color w:val="333333"/>
        </w:rPr>
        <w:t xml:space="preserve"> Netty </w:t>
      </w:r>
      <w:r>
        <w:rPr>
          <w:color w:val="333333"/>
        </w:rPr>
        <w:t>作为服务器</w:t>
      </w:r>
      <w:r>
        <w:rPr>
          <w:color w:val="333333"/>
        </w:rPr>
        <w:t>;</w:t>
      </w:r>
      <w:r>
        <w:tab/>
      </w:r>
      <w:r>
        <w:fldChar w:fldCharType="begin"/>
      </w:r>
      <w:r>
        <w:instrText xml:space="preserve"> PAGEREF _Toc256000024 \h </w:instrText>
      </w:r>
      <w:r>
        <w:fldChar w:fldCharType="separate"/>
      </w:r>
      <w:r>
        <w:t>5</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rPr>
          <w:color w:val="333333"/>
        </w:rPr>
        <w:t>WebFlux 目前不支持 MySql（只是生产上不支持，但实际上支持）</w:t>
      </w:r>
      <w:r>
        <w:tab/>
      </w:r>
      <w:r>
        <w:fldChar w:fldCharType="begin"/>
      </w:r>
      <w:r>
        <w:instrText xml:space="preserve"> PAGEREF _Toc256000025 \h </w:instrText>
      </w:r>
      <w:r>
        <w:fldChar w:fldCharType="separate"/>
      </w:r>
      <w:r>
        <w:t>5</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你可能会说可以用Spring官网的R2DBC，但请注意，R2DBC虽然支持mysql，但该项目已经很久没有维护了</w:t>
      </w:r>
      <w:r>
        <w:tab/>
      </w:r>
      <w:r>
        <w:fldChar w:fldCharType="begin"/>
      </w:r>
      <w:r>
        <w:instrText xml:space="preserve"> PAGEREF _Toc256000026 \h </w:instrText>
      </w:r>
      <w:r>
        <w:fldChar w:fldCharType="separate"/>
      </w:r>
      <w:r>
        <w:t>6</w:t>
      </w:r>
      <w:r>
        <w:fldChar w:fldCharType="end"/>
      </w:r>
    </w:p>
    <w:p>
      <w:pPr>
        <w:pStyle w:val="TOC5"/>
        <w:tabs>
          <w:tab w:val="right" w:leader="dot" w:pos="8630"/>
        </w:tabs>
        <w:rPr>
          <w:rFonts w:ascii="Calibri" w:hAnsi="Calibri"/>
          <w:noProof/>
          <w:sz w:val="22"/>
        </w:rPr>
      </w:pPr>
      <w:r>
        <w:rPr>
          <w:rFonts w:ascii="Symbol" w:eastAsia="Symbol" w:hAnsi="Symbol" w:cs="Symbol"/>
        </w:rPr>
        <w:t>·</w:t>
      </w:r>
      <w:r>
        <w:tab/>
      </w:r>
      <w:r>
        <w:fldChar w:fldCharType="begin"/>
      </w:r>
      <w:r>
        <w:instrText xml:space="preserve"> PAGEREF _Toc256000027 \h </w:instrText>
      </w:r>
      <w:r>
        <w:fldChar w:fldCharType="separate"/>
      </w:r>
      <w:r>
        <w:t>6</w:t>
      </w:r>
      <w:r>
        <w:fldChar w:fldCharType="end"/>
      </w:r>
    </w:p>
    <w:p>
      <w:pPr>
        <w:pStyle w:val="TOC5"/>
        <w:tabs>
          <w:tab w:val="right" w:leader="dot" w:pos="8630"/>
        </w:tabs>
        <w:rPr>
          <w:rFonts w:ascii="Calibri" w:hAnsi="Calibri"/>
          <w:noProof/>
          <w:sz w:val="22"/>
        </w:rPr>
      </w:pPr>
      <w:r>
        <w:rPr>
          <w:rFonts w:ascii="Symbol" w:eastAsia="Symbol" w:hAnsi="Symbol" w:cs="Symbol"/>
        </w:rPr>
        <w:t>·</w:t>
      </w:r>
      <w:r>
        <w:tab/>
      </w:r>
      <w:r>
        <w:fldChar w:fldCharType="begin"/>
      </w:r>
      <w:r>
        <w:instrText xml:space="preserve"> PAGEREF _Toc256000028 \h </w:instrText>
      </w:r>
      <w:r>
        <w:fldChar w:fldCharType="separate"/>
      </w:r>
      <w:r>
        <w:t>6</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况且，你需要注意，该项目是由个人开发，本身就存在风险</w:t>
      </w:r>
      <w:r>
        <w:tab/>
      </w:r>
      <w:r>
        <w:fldChar w:fldCharType="begin"/>
      </w:r>
      <w:r>
        <w:instrText xml:space="preserve"> PAGEREF _Toc256000029 \h </w:instrText>
      </w:r>
      <w:r>
        <w:fldChar w:fldCharType="separate"/>
      </w:r>
      <w:r>
        <w:t>6</w:t>
      </w:r>
      <w:r>
        <w:fldChar w:fldCharType="end"/>
      </w:r>
    </w:p>
    <w:p>
      <w:pPr>
        <w:pStyle w:val="TOC5"/>
        <w:tabs>
          <w:tab w:val="right" w:leader="dot" w:pos="8630"/>
        </w:tabs>
        <w:rPr>
          <w:rFonts w:ascii="Calibri" w:hAnsi="Calibri"/>
          <w:noProof/>
          <w:sz w:val="22"/>
        </w:rPr>
      </w:pPr>
      <w:r>
        <w:rPr>
          <w:rFonts w:ascii="Symbol" w:eastAsia="Symbol" w:hAnsi="Symbol" w:cs="Symbol"/>
        </w:rPr>
        <w:t>·</w:t>
      </w:r>
      <w:r>
        <w:tab/>
      </w:r>
      <w:r>
        <w:fldChar w:fldCharType="begin"/>
      </w:r>
      <w:r>
        <w:instrText xml:space="preserve"> PAGEREF _Toc256000030 \h </w:instrText>
      </w:r>
      <w:r>
        <w:fldChar w:fldCharType="separate"/>
      </w:r>
      <w:r>
        <w:t>6</w:t>
      </w:r>
      <w:r>
        <w:fldChar w:fldCharType="end"/>
      </w:r>
    </w:p>
    <w:p>
      <w:pPr>
        <w:pStyle w:val="TOC5"/>
        <w:tabs>
          <w:tab w:val="right" w:leader="dot" w:pos="8630"/>
        </w:tabs>
        <w:rPr>
          <w:rFonts w:ascii="Calibri" w:hAnsi="Calibri"/>
          <w:noProof/>
          <w:sz w:val="22"/>
        </w:rPr>
      </w:pPr>
      <w:r>
        <w:rPr>
          <w:rFonts w:ascii="Symbol" w:eastAsia="Symbol" w:hAnsi="Symbol" w:cs="Symbol"/>
        </w:rPr>
        <w:t>·</w:t>
      </w:r>
      <w:r>
        <w:tab/>
      </w:r>
      <w:r>
        <w:fldChar w:fldCharType="begin"/>
      </w:r>
      <w:r>
        <w:instrText xml:space="preserve"> PAGEREF _Toc256000031 \h </w:instrText>
      </w:r>
      <w:r>
        <w:fldChar w:fldCharType="separate"/>
      </w:r>
      <w:r>
        <w:t>6</w:t>
      </w:r>
      <w:r>
        <w:fldChar w:fldCharType="end"/>
      </w:r>
    </w:p>
    <w:p>
      <w:pPr>
        <w:pStyle w:val="TOC2"/>
        <w:tabs>
          <w:tab w:val="left" w:pos="960"/>
          <w:tab w:val="right" w:leader="dot" w:pos="8630"/>
        </w:tabs>
        <w:rPr>
          <w:rFonts w:ascii="Calibri" w:hAnsi="Calibri"/>
          <w:noProof/>
          <w:sz w:val="22"/>
        </w:rPr>
      </w:pPr>
      <w:r>
        <w:t>1.6.</w:t>
      </w:r>
      <w:r>
        <w:rPr>
          <w:rFonts w:ascii="Calibri" w:hAnsi="Calibri"/>
          <w:noProof/>
          <w:sz w:val="22"/>
        </w:rPr>
        <w:tab/>
      </w:r>
      <w:r>
        <w:t>简单看看 WebFlux 是如何分发请求的</w:t>
      </w:r>
      <w:r>
        <w:tab/>
      </w:r>
      <w:r>
        <w:fldChar w:fldCharType="begin"/>
      </w:r>
      <w:r>
        <w:instrText xml:space="preserve"> PAGEREF _Toc256000032 \h </w:instrText>
      </w:r>
      <w:r>
        <w:fldChar w:fldCharType="separate"/>
      </w:r>
      <w:r>
        <w:t>7</w:t>
      </w:r>
      <w:r>
        <w:fldChar w:fldCharType="end"/>
      </w:r>
    </w:p>
    <w:p>
      <w:pPr>
        <w:pStyle w:val="TOC3"/>
        <w:tabs>
          <w:tab w:val="left" w:pos="1320"/>
          <w:tab w:val="right" w:leader="dot" w:pos="8630"/>
        </w:tabs>
        <w:rPr>
          <w:rFonts w:ascii="Calibri" w:hAnsi="Calibri"/>
          <w:noProof/>
          <w:sz w:val="22"/>
        </w:rPr>
      </w:pPr>
      <w:r>
        <w:t>1.6.1.</w:t>
      </w:r>
      <w:r>
        <w:rPr>
          <w:rFonts w:ascii="Calibri" w:hAnsi="Calibri"/>
          <w:noProof/>
          <w:sz w:val="22"/>
        </w:rPr>
        <w:tab/>
      </w:r>
      <w:r>
        <w:t>Spring MVC 的前端控制器是 DispatcherServlet, 而 WebFlux 是 DispatcherHandler，它实现了 WebHandler 接口</w:t>
      </w:r>
      <w:r>
        <w:tab/>
      </w:r>
      <w:r>
        <w:fldChar w:fldCharType="begin"/>
      </w:r>
      <w:r>
        <w:instrText xml:space="preserve"> PAGEREF _Toc256000033 \h </w:instrText>
      </w:r>
      <w:r>
        <w:fldChar w:fldCharType="separate"/>
      </w:r>
      <w:r>
        <w:t>7</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WebHandler 接口</w:t>
      </w:r>
      <w:r>
        <w:tab/>
      </w:r>
      <w:r>
        <w:fldChar w:fldCharType="begin"/>
      </w:r>
      <w:r>
        <w:instrText xml:space="preserve"> PAGEREF _Toc256000034 \h </w:instrText>
      </w:r>
      <w:r>
        <w:fldChar w:fldCharType="separate"/>
      </w:r>
      <w:r>
        <w:t>7</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查看DispatcherHandler类中处理请求的 handle 方法</w:t>
      </w:r>
      <w:r>
        <w:tab/>
      </w:r>
      <w:r>
        <w:fldChar w:fldCharType="begin"/>
      </w:r>
      <w:r>
        <w:instrText xml:space="preserve"> PAGEREF _Toc256000035 \h </w:instrText>
      </w:r>
      <w:r>
        <w:fldChar w:fldCharType="separate"/>
      </w:r>
      <w:r>
        <w:t>7</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①：ServerWebExchange 对象中放置每一次 HTTP 请求响应信息，包括参数等；</w:t>
      </w:r>
      <w:r>
        <w:tab/>
      </w:r>
      <w:r>
        <w:fldChar w:fldCharType="begin"/>
      </w:r>
      <w:r>
        <w:instrText xml:space="preserve"> PAGEREF _Toc256000036 \h </w:instrText>
      </w:r>
      <w:r>
        <w:fldChar w:fldCharType="separate"/>
      </w:r>
      <w:r>
        <w:t>7</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②： 判断整个接口映射 mappings 集合是否为空，空则创建一个 Not Found 的错误；</w:t>
      </w:r>
      <w:r>
        <w:tab/>
      </w:r>
      <w:r>
        <w:fldChar w:fldCharType="begin"/>
      </w:r>
      <w:r>
        <w:instrText xml:space="preserve"> PAGEREF _Toc256000037 \h </w:instrText>
      </w:r>
      <w:r>
        <w:fldChar w:fldCharType="separate"/>
      </w:r>
      <w:r>
        <w:t>8</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③： 根据具体的请求地址获取对应的 handlerMapping;</w:t>
      </w:r>
      <w:r>
        <w:tab/>
      </w:r>
      <w:r>
        <w:fldChar w:fldCharType="begin"/>
      </w:r>
      <w:r>
        <w:instrText xml:space="preserve"> PAGEREF _Toc256000038 \h </w:instrText>
      </w:r>
      <w:r>
        <w:fldChar w:fldCharType="separate"/>
      </w:r>
      <w:r>
        <w:t>8</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④： 调用具体业务方法，也就是我们定义的接口方法；</w:t>
      </w:r>
      <w:r>
        <w:tab/>
      </w:r>
      <w:r>
        <w:fldChar w:fldCharType="begin"/>
      </w:r>
      <w:r>
        <w:instrText xml:space="preserve"> PAGEREF _Toc256000039 \h </w:instrText>
      </w:r>
      <w:r>
        <w:fldChar w:fldCharType="separate"/>
      </w:r>
      <w:r>
        <w:t>8</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⑤： 处理返回的结果；</w:t>
      </w:r>
      <w:r>
        <w:tab/>
      </w:r>
      <w:r>
        <w:fldChar w:fldCharType="begin"/>
      </w:r>
      <w:r>
        <w:instrText xml:space="preserve"> PAGEREF _Toc256000040 \h </w:instrText>
      </w:r>
      <w:r>
        <w:fldChar w:fldCharType="separate"/>
      </w:r>
      <w:r>
        <w:t>8</w:t>
      </w:r>
      <w:r>
        <w:fldChar w:fldCharType="end"/>
      </w:r>
    </w:p>
    <w:p>
      <w:pPr>
        <w:pStyle w:val="TOC2"/>
        <w:tabs>
          <w:tab w:val="left" w:pos="960"/>
          <w:tab w:val="right" w:leader="dot" w:pos="8630"/>
        </w:tabs>
        <w:rPr>
          <w:rFonts w:ascii="Calibri" w:hAnsi="Calibri"/>
          <w:noProof/>
          <w:sz w:val="22"/>
        </w:rPr>
      </w:pPr>
      <w:r>
        <w:t>1.7.</w:t>
      </w:r>
      <w:r>
        <w:rPr>
          <w:rFonts w:ascii="Calibri" w:hAnsi="Calibri"/>
          <w:noProof/>
          <w:sz w:val="22"/>
        </w:rPr>
        <w:tab/>
      </w:r>
      <w:r>
        <w:t>快速入门</w:t>
      </w:r>
      <w:r>
        <w:tab/>
      </w:r>
      <w:r>
        <w:fldChar w:fldCharType="begin"/>
      </w:r>
      <w:r>
        <w:instrText xml:space="preserve"> PAGEREF _Toc256000041 \h </w:instrText>
      </w:r>
      <w:r>
        <w:fldChar w:fldCharType="separate"/>
      </w:r>
      <w:r>
        <w:t>8</w:t>
      </w:r>
      <w:r>
        <w:fldChar w:fldCharType="end"/>
      </w:r>
    </w:p>
    <w:p>
      <w:pPr>
        <w:pStyle w:val="TOC3"/>
        <w:tabs>
          <w:tab w:val="left" w:pos="1320"/>
          <w:tab w:val="right" w:leader="dot" w:pos="8630"/>
        </w:tabs>
        <w:rPr>
          <w:rFonts w:ascii="Calibri" w:hAnsi="Calibri"/>
          <w:noProof/>
          <w:sz w:val="22"/>
        </w:rPr>
      </w:pPr>
      <w:r>
        <w:t>1.7.1.</w:t>
      </w:r>
      <w:r>
        <w:rPr>
          <w:rFonts w:ascii="Calibri" w:hAnsi="Calibri"/>
          <w:noProof/>
          <w:sz w:val="22"/>
        </w:rPr>
        <w:tab/>
      </w:r>
      <w:r>
        <w:t>全局Router API方式</w:t>
      </w:r>
      <w:r>
        <w:tab/>
      </w:r>
      <w:r>
        <w:fldChar w:fldCharType="begin"/>
      </w:r>
      <w:r>
        <w:instrText xml:space="preserve"> PAGEREF _Toc256000042 \h </w:instrText>
      </w:r>
      <w:r>
        <w:fldChar w:fldCharType="separate"/>
      </w:r>
      <w:r>
        <w:t>8</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添加依赖</w:t>
      </w:r>
      <w:r>
        <w:tab/>
      </w:r>
      <w:r>
        <w:fldChar w:fldCharType="begin"/>
      </w:r>
      <w:r>
        <w:instrText xml:space="preserve"> PAGEREF _Toc256000043 \h </w:instrText>
      </w:r>
      <w:r>
        <w:fldChar w:fldCharType="separate"/>
      </w:r>
      <w:r>
        <w:t>8</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启动类</w:t>
      </w:r>
      <w:r>
        <w:tab/>
      </w:r>
      <w:r>
        <w:fldChar w:fldCharType="begin"/>
      </w:r>
      <w:r>
        <w:instrText xml:space="preserve"> PAGEREF _Toc256000044 \h </w:instrText>
      </w:r>
      <w:r>
        <w:fldChar w:fldCharType="separate"/>
      </w:r>
      <w:r>
        <w:t>8</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添加Handler</w:t>
      </w:r>
      <w:r>
        <w:tab/>
      </w:r>
      <w:r>
        <w:fldChar w:fldCharType="begin"/>
      </w:r>
      <w:r>
        <w:instrText xml:space="preserve"> PAGEREF _Toc256000045 \h </w:instrText>
      </w:r>
      <w:r>
        <w:fldChar w:fldCharType="separate"/>
      </w:r>
      <w:r>
        <w:t>9</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添加Router</w:t>
      </w:r>
      <w:r>
        <w:tab/>
      </w:r>
      <w:r>
        <w:fldChar w:fldCharType="begin"/>
      </w:r>
      <w:r>
        <w:instrText xml:space="preserve"> PAGEREF _Toc256000046 \h </w:instrText>
      </w:r>
      <w:r>
        <w:fldChar w:fldCharType="separate"/>
      </w:r>
      <w:r>
        <w:t>9</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启动启动类，访问http://localhost:8080/hello</w:t>
      </w:r>
      <w:r>
        <w:tab/>
      </w:r>
      <w:r>
        <w:fldChar w:fldCharType="begin"/>
      </w:r>
      <w:r>
        <w:instrText xml:space="preserve"> PAGEREF _Toc256000047 \h </w:instrText>
      </w:r>
      <w:r>
        <w:fldChar w:fldCharType="separate"/>
      </w:r>
      <w:r>
        <w:t>9</w:t>
      </w:r>
      <w:r>
        <w:fldChar w:fldCharType="end"/>
      </w:r>
    </w:p>
    <w:p>
      <w:pPr>
        <w:pStyle w:val="TOC5"/>
        <w:tabs>
          <w:tab w:val="right" w:leader="dot" w:pos="8630"/>
        </w:tabs>
        <w:rPr>
          <w:rFonts w:ascii="Calibri" w:hAnsi="Calibri"/>
          <w:noProof/>
          <w:sz w:val="22"/>
        </w:rPr>
      </w:pPr>
      <w:r>
        <w:rPr>
          <w:rFonts w:ascii="Symbol" w:eastAsia="Symbol" w:hAnsi="Symbol" w:cs="Symbol"/>
        </w:rPr>
        <w:t>·</w:t>
      </w:r>
      <w:r>
        <w:tab/>
      </w:r>
      <w:r>
        <w:fldChar w:fldCharType="begin"/>
      </w:r>
      <w:r>
        <w:instrText xml:space="preserve"> PAGEREF _Toc256000048 \h </w:instrText>
      </w:r>
      <w:r>
        <w:fldChar w:fldCharType="separate"/>
      </w:r>
      <w:r>
        <w:t>9</w:t>
      </w:r>
      <w:r>
        <w:fldChar w:fldCharType="end"/>
      </w:r>
    </w:p>
    <w:p>
      <w:pPr>
        <w:pStyle w:val="TOC3"/>
        <w:tabs>
          <w:tab w:val="left" w:pos="1320"/>
          <w:tab w:val="right" w:leader="dot" w:pos="8630"/>
        </w:tabs>
        <w:rPr>
          <w:rFonts w:ascii="Calibri" w:hAnsi="Calibri"/>
          <w:noProof/>
          <w:sz w:val="22"/>
        </w:rPr>
      </w:pPr>
      <w:r>
        <w:t>1.7.2.</w:t>
      </w:r>
      <w:r>
        <w:rPr>
          <w:rFonts w:ascii="Calibri" w:hAnsi="Calibri"/>
          <w:noProof/>
          <w:sz w:val="22"/>
        </w:rPr>
        <w:tab/>
      </w:r>
      <w:r>
        <w:t>使用SpringMVC那套注解</w:t>
      </w:r>
      <w:r>
        <w:tab/>
      </w:r>
      <w:r>
        <w:fldChar w:fldCharType="begin"/>
      </w:r>
      <w:r>
        <w:instrText xml:space="preserve"> PAGEREF _Toc256000049 \h </w:instrText>
      </w:r>
      <w:r>
        <w:fldChar w:fldCharType="separate"/>
      </w:r>
      <w:r>
        <w:t>9</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添加依赖</w:t>
      </w:r>
      <w:r>
        <w:tab/>
      </w:r>
      <w:r>
        <w:fldChar w:fldCharType="begin"/>
      </w:r>
      <w:r>
        <w:instrText xml:space="preserve"> PAGEREF _Toc256000050 \h </w:instrText>
      </w:r>
      <w:r>
        <w:fldChar w:fldCharType="separate"/>
      </w:r>
      <w:r>
        <w:t>9</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添加启动类</w:t>
      </w:r>
      <w:r>
        <w:tab/>
      </w:r>
      <w:r>
        <w:fldChar w:fldCharType="begin"/>
      </w:r>
      <w:r>
        <w:instrText xml:space="preserve"> PAGEREF _Toc256000051 \h </w:instrText>
      </w:r>
      <w:r>
        <w:fldChar w:fldCharType="separate"/>
      </w:r>
      <w:r>
        <w:t>10</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添加Controller</w:t>
      </w:r>
      <w:r>
        <w:tab/>
      </w:r>
      <w:r>
        <w:fldChar w:fldCharType="begin"/>
      </w:r>
      <w:r>
        <w:instrText xml:space="preserve"> PAGEREF _Toc256000052 \h </w:instrText>
      </w:r>
      <w:r>
        <w:fldChar w:fldCharType="separate"/>
      </w:r>
      <w:r>
        <w:t>10</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启动项目，访问http://localhost:8080/user</w:t>
      </w:r>
      <w:r>
        <w:tab/>
      </w:r>
      <w:r>
        <w:fldChar w:fldCharType="begin"/>
      </w:r>
      <w:r>
        <w:instrText xml:space="preserve"> PAGEREF _Toc256000053 \h </w:instrText>
      </w:r>
      <w:r>
        <w:fldChar w:fldCharType="separate"/>
      </w:r>
      <w:r>
        <w:t>10</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Webflux的server-sent event</w:t>
      </w:r>
      <w:r>
        <w:tab/>
      </w:r>
      <w:r>
        <w:fldChar w:fldCharType="begin"/>
      </w:r>
      <w:r>
        <w:instrText xml:space="preserve"> PAGEREF _Toc256000054 \h </w:instrText>
      </w:r>
      <w:r>
        <w:fldChar w:fldCharType="separate"/>
      </w:r>
      <w:r>
        <w:t>11</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这样做会告诉客户端，我服务端的请求是一个流，请客户端不要关闭请求链接，等待下一个包</w:t>
      </w:r>
      <w:r>
        <w:tab/>
      </w:r>
      <w:r>
        <w:fldChar w:fldCharType="begin"/>
      </w:r>
      <w:r>
        <w:instrText xml:space="preserve"> PAGEREF _Toc256000055 \h </w:instrText>
      </w:r>
      <w:r>
        <w:fldChar w:fldCharType="separate"/>
      </w:r>
      <w:r>
        <w:t>11</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编写测试类</w:t>
      </w:r>
      <w:r>
        <w:tab/>
      </w:r>
      <w:r>
        <w:fldChar w:fldCharType="begin"/>
      </w:r>
      <w:r>
        <w:instrText xml:space="preserve"> PAGEREF _Toc256000056 \h </w:instrText>
      </w:r>
      <w:r>
        <w:fldChar w:fldCharType="separate"/>
      </w:r>
      <w:r>
        <w:t>11</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需要额外导入</w:t>
      </w:r>
      <w:r>
        <w:tab/>
      </w:r>
      <w:r>
        <w:fldChar w:fldCharType="begin"/>
      </w:r>
      <w:r>
        <w:instrText xml:space="preserve"> PAGEREF _Toc256000057 \h </w:instrText>
      </w:r>
      <w:r>
        <w:fldChar w:fldCharType="separate"/>
      </w:r>
      <w:r>
        <w:t>11</w:t>
      </w:r>
      <w:r>
        <w:fldChar w:fldCharType="end"/>
      </w:r>
    </w:p>
    <w:p>
      <w:pPr>
        <w:pStyle w:val="TOC1"/>
        <w:tabs>
          <w:tab w:val="left" w:pos="480"/>
          <w:tab w:val="right" w:leader="dot" w:pos="8630"/>
        </w:tabs>
        <w:rPr>
          <w:rFonts w:ascii="Calibri" w:hAnsi="Calibri"/>
          <w:noProof/>
          <w:sz w:val="22"/>
        </w:rPr>
      </w:pPr>
      <w:r>
        <w:t>2.</w:t>
      </w:r>
      <w:r>
        <w:rPr>
          <w:rFonts w:ascii="Calibri" w:hAnsi="Calibri"/>
          <w:noProof/>
          <w:sz w:val="22"/>
        </w:rPr>
        <w:tab/>
      </w:r>
      <w:r>
        <w:t>WebFlux Web CRUD 实践</w:t>
      </w:r>
      <w:r>
        <w:tab/>
      </w:r>
      <w:r>
        <w:fldChar w:fldCharType="begin"/>
      </w:r>
      <w:r>
        <w:instrText xml:space="preserve"> PAGEREF _Toc256000058 \h </w:instrText>
      </w:r>
      <w:r>
        <w:fldChar w:fldCharType="separate"/>
      </w:r>
      <w:r>
        <w:t>12</w:t>
      </w:r>
      <w:r>
        <w:fldChar w:fldCharType="end"/>
      </w:r>
    </w:p>
    <w:p>
      <w:pPr>
        <w:pStyle w:val="TOC2"/>
        <w:tabs>
          <w:tab w:val="left" w:pos="960"/>
          <w:tab w:val="right" w:leader="dot" w:pos="8630"/>
        </w:tabs>
        <w:rPr>
          <w:rFonts w:ascii="Calibri" w:hAnsi="Calibri"/>
          <w:noProof/>
          <w:sz w:val="22"/>
        </w:rPr>
      </w:pPr>
      <w:r>
        <w:t>2.1.</w:t>
      </w:r>
      <w:r>
        <w:rPr>
          <w:rFonts w:ascii="Calibri" w:hAnsi="Calibri"/>
          <w:noProof/>
          <w:sz w:val="22"/>
        </w:rPr>
        <w:tab/>
      </w:r>
      <w:r>
        <w:t>mysql crud</w:t>
      </w:r>
      <w:r>
        <w:tab/>
      </w:r>
      <w:r>
        <w:fldChar w:fldCharType="begin"/>
      </w:r>
      <w:r>
        <w:instrText xml:space="preserve"> PAGEREF _Toc256000059 \h </w:instrText>
      </w:r>
      <w:r>
        <w:fldChar w:fldCharType="separate"/>
      </w:r>
      <w:r>
        <w:t>12</w:t>
      </w:r>
      <w:r>
        <w:fldChar w:fldCharType="end"/>
      </w:r>
    </w:p>
    <w:p>
      <w:pPr>
        <w:pStyle w:val="TOC3"/>
        <w:tabs>
          <w:tab w:val="left" w:pos="1320"/>
          <w:tab w:val="right" w:leader="dot" w:pos="8630"/>
        </w:tabs>
        <w:rPr>
          <w:rFonts w:ascii="Calibri" w:hAnsi="Calibri"/>
          <w:noProof/>
          <w:sz w:val="22"/>
        </w:rPr>
      </w:pPr>
      <w:r>
        <w:t>2.1.1.</w:t>
      </w:r>
      <w:r>
        <w:rPr>
          <w:rFonts w:ascii="Calibri" w:hAnsi="Calibri"/>
          <w:noProof/>
          <w:sz w:val="22"/>
        </w:rPr>
        <w:tab/>
      </w:r>
      <w:r>
        <w:t>思路</w:t>
      </w:r>
      <w:r>
        <w:tab/>
      </w:r>
      <w:r>
        <w:fldChar w:fldCharType="begin"/>
      </w:r>
      <w:r>
        <w:instrText xml:space="preserve"> PAGEREF _Toc256000060 \h </w:instrText>
      </w:r>
      <w:r>
        <w:fldChar w:fldCharType="separate"/>
      </w:r>
      <w:r>
        <w:t>12</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Spring WebFlux 使用 R2DBC 访问 MySQL</w:t>
      </w:r>
      <w:r>
        <w:tab/>
      </w:r>
      <w:r>
        <w:fldChar w:fldCharType="begin"/>
      </w:r>
      <w:r>
        <w:instrText xml:space="preserve"> PAGEREF _Toc256000061 \h </w:instrText>
      </w:r>
      <w:r>
        <w:fldChar w:fldCharType="separate"/>
      </w:r>
      <w:r>
        <w:t>12</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https://github.com/mirromutth/r2dbc-mysql这个项目很久没有更新了，找了个新的non-blocking驱动</w:t>
      </w:r>
      <w:r>
        <w:tab/>
      </w:r>
      <w:r>
        <w:fldChar w:fldCharType="begin"/>
      </w:r>
      <w:r>
        <w:instrText xml:space="preserve"> PAGEREF _Toc256000062 \h </w:instrText>
      </w:r>
      <w:r>
        <w:fldChar w:fldCharType="separate"/>
      </w:r>
      <w:r>
        <w:t>12</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https://github.com/jasync-sql/jasync-sql</w:t>
      </w:r>
      <w:r>
        <w:tab/>
      </w:r>
      <w:r>
        <w:fldChar w:fldCharType="begin"/>
      </w:r>
      <w:r>
        <w:instrText xml:space="preserve"> PAGEREF _Toc256000063 \h </w:instrText>
      </w:r>
      <w:r>
        <w:fldChar w:fldCharType="separate"/>
      </w:r>
      <w:r>
        <w:t>12</w:t>
      </w:r>
      <w:r>
        <w:fldChar w:fldCharType="end"/>
      </w:r>
    </w:p>
    <w:p>
      <w:pPr>
        <w:pStyle w:val="TOC3"/>
        <w:tabs>
          <w:tab w:val="left" w:pos="1320"/>
          <w:tab w:val="right" w:leader="dot" w:pos="8630"/>
        </w:tabs>
        <w:rPr>
          <w:rFonts w:ascii="Calibri" w:hAnsi="Calibri"/>
          <w:noProof/>
          <w:sz w:val="22"/>
        </w:rPr>
      </w:pPr>
      <w:r>
        <w:t>2.1.2.</w:t>
      </w:r>
      <w:r>
        <w:rPr>
          <w:rFonts w:ascii="Calibri" w:hAnsi="Calibri"/>
          <w:noProof/>
          <w:sz w:val="22"/>
        </w:rPr>
        <w:tab/>
      </w:r>
      <w:r>
        <w:t>步骤</w:t>
      </w:r>
      <w:r>
        <w:tab/>
      </w:r>
      <w:r>
        <w:fldChar w:fldCharType="begin"/>
      </w:r>
      <w:r>
        <w:instrText xml:space="preserve"> PAGEREF _Toc256000064 \h </w:instrText>
      </w:r>
      <w:r>
        <w:fldChar w:fldCharType="separate"/>
      </w:r>
      <w:r>
        <w:t>12</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导入依赖</w:t>
      </w:r>
      <w:r>
        <w:tab/>
      </w:r>
      <w:r>
        <w:fldChar w:fldCharType="begin"/>
      </w:r>
      <w:r>
        <w:instrText xml:space="preserve"> PAGEREF _Toc256000065 \h </w:instrText>
      </w:r>
      <w:r>
        <w:fldChar w:fldCharType="separate"/>
      </w:r>
      <w:r>
        <w:t>12</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application.yml</w:t>
      </w:r>
      <w:r>
        <w:tab/>
      </w:r>
      <w:r>
        <w:fldChar w:fldCharType="begin"/>
      </w:r>
      <w:r>
        <w:instrText xml:space="preserve"> PAGEREF _Toc256000066 \h </w:instrText>
      </w:r>
      <w:r>
        <w:fldChar w:fldCharType="separate"/>
      </w:r>
      <w:r>
        <w:t>13</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启动类</w:t>
      </w:r>
      <w:r>
        <w:tab/>
      </w:r>
      <w:r>
        <w:fldChar w:fldCharType="begin"/>
      </w:r>
      <w:r>
        <w:instrText xml:space="preserve"> PAGEREF _Toc256000067 \h </w:instrText>
      </w:r>
      <w:r>
        <w:fldChar w:fldCharType="separate"/>
      </w:r>
      <w:r>
        <w:t>13</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配置类</w:t>
      </w:r>
      <w:r>
        <w:tab/>
      </w:r>
      <w:r>
        <w:fldChar w:fldCharType="begin"/>
      </w:r>
      <w:r>
        <w:instrText xml:space="preserve"> PAGEREF _Toc256000068 \h </w:instrText>
      </w:r>
      <w:r>
        <w:fldChar w:fldCharType="separate"/>
      </w:r>
      <w:r>
        <w:t>13</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没有这个配置类就会报错</w:t>
      </w:r>
      <w:r>
        <w:tab/>
      </w:r>
      <w:r>
        <w:fldChar w:fldCharType="begin"/>
      </w:r>
      <w:r>
        <w:instrText xml:space="preserve"> PAGEREF _Toc256000069 \h </w:instrText>
      </w:r>
      <w:r>
        <w:fldChar w:fldCharType="separate"/>
      </w:r>
      <w:r>
        <w:t>14</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我们可以根据错误的调用栈找到这里</w:t>
      </w:r>
      <w:r>
        <w:tab/>
      </w:r>
      <w:r>
        <w:fldChar w:fldCharType="begin"/>
      </w:r>
      <w:r>
        <w:instrText xml:space="preserve"> PAGEREF _Toc256000070 \h </w:instrText>
      </w:r>
      <w:r>
        <w:fldChar w:fldCharType="separate"/>
      </w:r>
      <w:r>
        <w:t>15</w:t>
      </w:r>
      <w:r>
        <w:fldChar w:fldCharType="end"/>
      </w:r>
    </w:p>
    <w:p>
      <w:pPr>
        <w:pStyle w:val="TOC5"/>
        <w:tabs>
          <w:tab w:val="right" w:leader="dot" w:pos="8630"/>
        </w:tabs>
        <w:rPr>
          <w:rFonts w:ascii="Calibri" w:hAnsi="Calibri"/>
          <w:noProof/>
          <w:sz w:val="22"/>
        </w:rPr>
      </w:pPr>
      <w:r>
        <w:rPr>
          <w:rFonts w:ascii="Symbol" w:eastAsia="Symbol" w:hAnsi="Symbol" w:cs="Symbol"/>
        </w:rPr>
        <w:t>·</w:t>
      </w:r>
      <w:r>
        <w:tab/>
      </w:r>
      <w:r>
        <w:fldChar w:fldCharType="begin"/>
      </w:r>
      <w:r>
        <w:instrText xml:space="preserve"> PAGEREF _Toc256000071 \h </w:instrText>
      </w:r>
      <w:r>
        <w:fldChar w:fldCharType="separate"/>
      </w:r>
      <w:r>
        <w:t>15</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根据前面我们学过的@Bean必须要特化，所以这里是ConnectionPool</w:t>
      </w:r>
      <w:r>
        <w:tab/>
      </w:r>
      <w:r>
        <w:fldChar w:fldCharType="begin"/>
      </w:r>
      <w:r>
        <w:instrText xml:space="preserve"> PAGEREF _Toc256000072 \h </w:instrText>
      </w:r>
      <w:r>
        <w:fldChar w:fldCharType="separate"/>
      </w:r>
      <w:r>
        <w:t>16</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但实际上它是</w:t>
      </w:r>
      <w:r>
        <w:tab/>
      </w:r>
      <w:r>
        <w:fldChar w:fldCharType="begin"/>
      </w:r>
      <w:r>
        <w:instrText xml:space="preserve"> PAGEREF _Toc256000073 \h </w:instrText>
      </w:r>
      <w:r>
        <w:fldChar w:fldCharType="separate"/>
      </w:r>
      <w:r>
        <w:t>16</w:t>
      </w:r>
      <w:r>
        <w:fldChar w:fldCharType="end"/>
      </w:r>
    </w:p>
    <w:p>
      <w:pPr>
        <w:pStyle w:val="TOC5"/>
        <w:tabs>
          <w:tab w:val="right" w:leader="dot" w:pos="8630"/>
        </w:tabs>
        <w:rPr>
          <w:rFonts w:ascii="Calibri" w:hAnsi="Calibri"/>
          <w:noProof/>
          <w:sz w:val="22"/>
        </w:rPr>
      </w:pPr>
      <w:r>
        <w:rPr>
          <w:rFonts w:ascii="Symbol" w:eastAsia="Symbol" w:hAnsi="Symbol" w:cs="Symbol"/>
        </w:rPr>
        <w:t>·</w:t>
      </w:r>
      <w:r>
        <w:tab/>
      </w:r>
      <w:r>
        <w:fldChar w:fldCharType="begin"/>
      </w:r>
      <w:r>
        <w:instrText xml:space="preserve"> PAGEREF _Toc256000074 \h </w:instrText>
      </w:r>
      <w:r>
        <w:fldChar w:fldCharType="separate"/>
      </w:r>
      <w:r>
        <w:t>16</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从这里我们也能判断的出来</w:t>
      </w:r>
      <w:r>
        <w:tab/>
      </w:r>
      <w:r>
        <w:fldChar w:fldCharType="begin"/>
      </w:r>
      <w:r>
        <w:instrText xml:space="preserve"> PAGEREF _Toc256000075 \h </w:instrText>
      </w:r>
      <w:r>
        <w:fldChar w:fldCharType="separate"/>
      </w:r>
      <w:r>
        <w:t>16</w:t>
      </w:r>
      <w:r>
        <w:fldChar w:fldCharType="end"/>
      </w:r>
    </w:p>
    <w:p>
      <w:pPr>
        <w:pStyle w:val="TOC5"/>
        <w:tabs>
          <w:tab w:val="right" w:leader="dot" w:pos="8630"/>
        </w:tabs>
        <w:rPr>
          <w:rFonts w:ascii="Calibri" w:hAnsi="Calibri"/>
          <w:noProof/>
          <w:sz w:val="22"/>
        </w:rPr>
      </w:pPr>
      <w:r>
        <w:rPr>
          <w:rFonts w:ascii="Symbol" w:eastAsia="Symbol" w:hAnsi="Symbol" w:cs="Symbol"/>
        </w:rPr>
        <w:t>·</w:t>
      </w:r>
      <w:r>
        <w:tab/>
      </w:r>
      <w:r>
        <w:fldChar w:fldCharType="begin"/>
      </w:r>
      <w:r>
        <w:instrText xml:space="preserve"> PAGEREF _Toc256000076 \h </w:instrText>
      </w:r>
      <w:r>
        <w:fldChar w:fldCharType="separate"/>
      </w:r>
      <w:r>
        <w:t>16</w:t>
      </w:r>
      <w:r>
        <w:fldChar w:fldCharType="end"/>
      </w:r>
    </w:p>
    <w:p>
      <w:pPr>
        <w:pStyle w:val="TOC5"/>
        <w:tabs>
          <w:tab w:val="left" w:pos="132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根据我们找到的Bean配置，知道需要配置一个属于自己的ConnectionFactory或者ConnectionPool</w:t>
      </w:r>
      <w:r>
        <w:tab/>
      </w:r>
      <w:r>
        <w:fldChar w:fldCharType="begin"/>
      </w:r>
      <w:r>
        <w:instrText xml:space="preserve"> PAGEREF _Toc256000077 \h </w:instrText>
      </w:r>
      <w:r>
        <w:fldChar w:fldCharType="separate"/>
      </w:r>
      <w:r>
        <w:t>16</w:t>
      </w:r>
      <w:r>
        <w:fldChar w:fldCharType="end"/>
      </w:r>
    </w:p>
    <w:p>
      <w:pPr>
        <w:pStyle w:val="TOC5"/>
        <w:tabs>
          <w:tab w:val="right" w:leader="dot" w:pos="8630"/>
        </w:tabs>
        <w:rPr>
          <w:rFonts w:ascii="Calibri" w:hAnsi="Calibri"/>
          <w:noProof/>
          <w:sz w:val="22"/>
        </w:rPr>
      </w:pPr>
      <w:r>
        <w:rPr>
          <w:rFonts w:ascii="Symbol" w:eastAsia="Symbol" w:hAnsi="Symbol" w:cs="Symbol"/>
        </w:rPr>
        <w:t>·</w:t>
      </w:r>
      <w:r>
        <w:tab/>
      </w:r>
      <w:r>
        <w:fldChar w:fldCharType="begin"/>
      </w:r>
      <w:r>
        <w:instrText xml:space="preserve"> PAGEREF _Toc256000078 \h </w:instrText>
      </w:r>
      <w:r>
        <w:fldChar w:fldCharType="separate"/>
      </w:r>
      <w:r>
        <w:t>16</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domain</w:t>
      </w:r>
      <w:r>
        <w:tab/>
      </w:r>
      <w:r>
        <w:fldChar w:fldCharType="begin"/>
      </w:r>
      <w:r>
        <w:instrText xml:space="preserve"> PAGEREF _Toc256000079 \h </w:instrText>
      </w:r>
      <w:r>
        <w:fldChar w:fldCharType="separate"/>
      </w:r>
      <w:r>
        <w:t>17</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repository</w:t>
      </w:r>
      <w:r>
        <w:tab/>
      </w:r>
      <w:r>
        <w:fldChar w:fldCharType="begin"/>
      </w:r>
      <w:r>
        <w:instrText xml:space="preserve"> PAGEREF _Toc256000080 \h </w:instrText>
      </w:r>
      <w:r>
        <w:fldChar w:fldCharType="separate"/>
      </w:r>
      <w:r>
        <w:t>17</w:t>
      </w:r>
      <w:r>
        <w:fldChar w:fldCharType="end"/>
      </w:r>
    </w:p>
    <w:p>
      <w:pPr>
        <w:pStyle w:val="TOC4"/>
        <w:tabs>
          <w:tab w:val="left" w:pos="1100"/>
          <w:tab w:val="right" w:leader="dot" w:pos="8630"/>
        </w:tabs>
        <w:rPr>
          <w:rFonts w:ascii="Calibri" w:hAnsi="Calibri"/>
          <w:noProof/>
          <w:sz w:val="22"/>
        </w:rPr>
      </w:pPr>
      <w:r>
        <w:rPr>
          <w:rFonts w:ascii="Symbol" w:eastAsia="Symbol" w:hAnsi="Symbol" w:cs="Symbol"/>
        </w:rPr>
        <w:t>·</w:t>
      </w:r>
      <w:r>
        <w:rPr>
          <w:rFonts w:ascii="Calibri" w:eastAsia="Symbol" w:hAnsi="Calibri" w:cs="Symbol"/>
          <w:noProof/>
          <w:sz w:val="22"/>
        </w:rPr>
        <w:tab/>
      </w:r>
      <w:r>
        <w:t>controller</w:t>
      </w:r>
      <w:r>
        <w:tab/>
      </w:r>
      <w:r>
        <w:fldChar w:fldCharType="begin"/>
      </w:r>
      <w:r>
        <w:instrText xml:space="preserve"> PAGEREF _Toc256000081 \h </w:instrText>
      </w:r>
      <w:r>
        <w:fldChar w:fldCharType="separate"/>
      </w:r>
      <w:r>
        <w:t>17</w:t>
      </w:r>
      <w:r>
        <w:fldChar w:fldCharType="end"/>
      </w:r>
    </w:p>
    <w:p>
      <w:pPr>
        <w:pStyle w:val="TOC3"/>
        <w:tabs>
          <w:tab w:val="left" w:pos="1320"/>
          <w:tab w:val="right" w:leader="dot" w:pos="8630"/>
        </w:tabs>
        <w:rPr>
          <w:rFonts w:ascii="Calibri" w:hAnsi="Calibri"/>
          <w:noProof/>
          <w:sz w:val="22"/>
        </w:rPr>
      </w:pPr>
      <w:r>
        <w:t>2.1.3.</w:t>
      </w:r>
      <w:r>
        <w:rPr>
          <w:rFonts w:ascii="Calibri" w:hAnsi="Calibri"/>
          <w:noProof/>
          <w:sz w:val="22"/>
        </w:rPr>
        <w:tab/>
      </w:r>
      <w:r>
        <w:t>这样我们就能完成Spring Webflux访问mysql的功能了</w:t>
      </w:r>
      <w:r>
        <w:tab/>
      </w:r>
      <w:r>
        <w:fldChar w:fldCharType="begin"/>
      </w:r>
      <w:r>
        <w:instrText xml:space="preserve"> PAGEREF _Toc256000082 \h </w:instrText>
      </w:r>
      <w:r>
        <w:fldChar w:fldCharType="separate"/>
      </w:r>
      <w:r>
        <w:t>18</w:t>
      </w:r>
      <w:r>
        <w:fldChar w:fldCharType="end"/>
      </w:r>
    </w:p>
    <w:p>
      <w:r>
        <w:fldChar w:fldCharType="end"/>
      </w:r>
    </w:p>
    <w:p>
      <w:pPr>
        <w:pStyle w:val="MMTopic1"/>
        <w:numPr>
          <w:numId w:val="1"/>
        </w:numPr>
        <w:spacing w:after="240"/>
      </w:pPr>
      <w:bookmarkStart w:id="1" w:name="wJV7vMIhlkWH5cQk0Piaag=="/>
      <w:bookmarkStart w:id="2" w:name="_Toc256000000"/>
      <w:r>
        <w:t>入门</w:t>
      </w:r>
      <w:bookmarkEnd w:id="2"/>
      <w:bookmarkEnd w:id="1"/>
      <w:r>
        <w:fldChar w:fldCharType="begin"/>
      </w:r>
      <w:r>
        <w:instrText>PRIVATE {"MapObjectType":"Topic","SubType":"Main","Id":"wJV7vMIhlkWH5cQk0Piaag==","Parent":"mHw9BQnwPUiKs8Vvw5Td2g=="}</w:instrText>
      </w:r>
      <w:r>
        <w:fldChar w:fldCharType="end"/>
      </w:r>
    </w:p>
    <w:p>
      <w:pPr>
        <w:pStyle w:val="MMTopic2"/>
        <w:numPr>
          <w:ilvl w:val="1"/>
          <w:numId w:val="1"/>
        </w:numPr>
        <w:spacing w:after="240"/>
      </w:pPr>
      <w:bookmarkStart w:id="3" w:name="GjJR7BbSEEa0qxUK5OCLsQ=="/>
      <w:bookmarkStart w:id="4" w:name="_Toc256000001"/>
      <w:r>
        <w:t>什么是 Spring WebFlux？</w:t>
      </w:r>
      <w:bookmarkEnd w:id="4"/>
      <w:bookmarkEnd w:id="3"/>
      <w:r>
        <w:fldChar w:fldCharType="begin"/>
      </w:r>
      <w:r>
        <w:instrText>PRIVATE {"MapObjectType":"Topic","SubType":"Subtopic","Id":"GjJR7BbSEEa0qxUK5OCLsQ==","Parent":"wJV7vMIhlkWH5cQk0Piaag=="}</w:instrText>
      </w:r>
      <w:r>
        <w:fldChar w:fldCharType="end"/>
      </w:r>
    </w:p>
    <w:p>
      <w:pPr>
        <w:pStyle w:val="MMTopic3"/>
        <w:numPr>
          <w:ilvl w:val="2"/>
          <w:numId w:val="1"/>
        </w:numPr>
        <w:spacing w:after="240"/>
      </w:pPr>
      <w:bookmarkStart w:id="5" w:name="AbEtyndi3keRCkdh9xF8gQ=="/>
      <w:bookmarkStart w:id="6" w:name="_Toc256000002"/>
      <w:r>
        <w:rPr>
          <w:rFonts w:ascii="Zilla Slab" w:eastAsia="Zilla Slab" w:hAnsi="Zilla Slab" w:cs="Zilla Slab"/>
          <w:b w:val="0"/>
          <w:i w:val="0"/>
          <w:strike w:val="0"/>
          <w:color w:val="000000"/>
          <w:sz w:val="24"/>
          <w:u w:val="none"/>
        </w:rPr>
        <w:t>Spring Webflux</w:t>
      </w:r>
      <w:r>
        <w:rPr>
          <w:rFonts w:ascii="微软雅黑" w:eastAsia="微软雅黑" w:hAnsi="微软雅黑" w:cs="微软雅黑"/>
          <w:b w:val="0"/>
          <w:i w:val="0"/>
          <w:strike w:val="0"/>
          <w:color w:val="000000"/>
          <w:sz w:val="24"/>
          <w:u w:val="none"/>
        </w:rPr>
        <w:t>是一个</w:t>
      </w:r>
      <w:r>
        <w:rPr>
          <w:rFonts w:ascii="微软雅黑" w:eastAsia="微软雅黑" w:hAnsi="微软雅黑" w:cs="微软雅黑"/>
          <w:b/>
          <w:i w:val="0"/>
          <w:strike w:val="0"/>
          <w:color w:val="000000"/>
          <w:sz w:val="24"/>
          <w:u w:val="none"/>
        </w:rPr>
        <w:t>非阻塞的</w:t>
      </w:r>
      <w:r>
        <w:rPr>
          <w:rFonts w:ascii="Zilla Slab" w:eastAsia="Zilla Slab" w:hAnsi="Zilla Slab" w:cs="Zilla Slab"/>
          <w:b/>
          <w:i w:val="0"/>
          <w:strike w:val="0"/>
          <w:color w:val="000000"/>
          <w:sz w:val="24"/>
          <w:u w:val="none"/>
        </w:rPr>
        <w:t>web</w:t>
      </w:r>
      <w:r>
        <w:rPr>
          <w:rFonts w:ascii="微软雅黑" w:eastAsia="微软雅黑" w:hAnsi="微软雅黑" w:cs="微软雅黑"/>
          <w:b/>
          <w:i w:val="0"/>
          <w:strike w:val="0"/>
          <w:color w:val="000000"/>
          <w:sz w:val="24"/>
          <w:u w:val="none"/>
        </w:rPr>
        <w:t>框架</w:t>
      </w:r>
      <w:r>
        <w:rPr>
          <w:rFonts w:ascii="微软雅黑" w:eastAsia="微软雅黑" w:hAnsi="微软雅黑" w:cs="微软雅黑"/>
          <w:b w:val="0"/>
          <w:i w:val="0"/>
          <w:strike w:val="0"/>
          <w:color w:val="000000"/>
          <w:sz w:val="24"/>
          <w:u w:val="none"/>
        </w:rPr>
        <w:t>。它</w:t>
      </w:r>
      <w:r>
        <w:rPr>
          <w:rFonts w:ascii="微软雅黑" w:eastAsia="微软雅黑" w:hAnsi="微软雅黑" w:cs="微软雅黑"/>
          <w:b/>
          <w:i w:val="0"/>
          <w:strike w:val="0"/>
          <w:color w:val="000000"/>
          <w:sz w:val="24"/>
          <w:u w:val="none"/>
        </w:rPr>
        <w:t>能够充分利用多核</w:t>
      </w:r>
      <w:r>
        <w:rPr>
          <w:rFonts w:ascii="Zilla Slab" w:eastAsia="Zilla Slab" w:hAnsi="Zilla Slab" w:cs="Zilla Slab"/>
          <w:b/>
          <w:i w:val="0"/>
          <w:strike w:val="0"/>
          <w:color w:val="000000"/>
          <w:sz w:val="24"/>
          <w:u w:val="none"/>
        </w:rPr>
        <w:t xml:space="preserve"> CPU </w:t>
      </w:r>
      <w:r>
        <w:rPr>
          <w:rFonts w:ascii="微软雅黑" w:eastAsia="微软雅黑" w:hAnsi="微软雅黑" w:cs="微软雅黑"/>
          <w:b/>
          <w:i w:val="0"/>
          <w:strike w:val="0"/>
          <w:color w:val="000000"/>
          <w:sz w:val="24"/>
          <w:u w:val="none"/>
        </w:rPr>
        <w:t>的硬件资源去处理大量的并发请求。</w:t>
      </w:r>
      <w:bookmarkEnd w:id="6"/>
      <w:bookmarkEnd w:id="5"/>
      <w:r>
        <w:fldChar w:fldCharType="begin"/>
      </w:r>
      <w:r>
        <w:instrText>PRIVATE {"MapObjectType":"Topic","SubType":"Subtopic","Id":"AbEtyndi3keRCkdh9xF8gQ==","Parent":"GjJR7BbSEEa0qxUK5OCLsQ=="}</w:instrText>
      </w:r>
      <w:r>
        <w:fldChar w:fldCharType="end"/>
      </w:r>
    </w:p>
    <w:p>
      <w:pPr>
        <w:pStyle w:val="MMTopic2"/>
        <w:numPr>
          <w:ilvl w:val="1"/>
          <w:numId w:val="1"/>
        </w:numPr>
        <w:spacing w:after="240"/>
      </w:pPr>
      <w:bookmarkStart w:id="7" w:name="TPxaAq/dOkeWUBfiSqb4lQ=="/>
      <w:bookmarkStart w:id="8" w:name="_Toc256000003"/>
      <w:r>
        <w:t>为什么使用Spring Webflux？</w:t>
      </w:r>
      <w:bookmarkEnd w:id="8"/>
      <w:bookmarkEnd w:id="7"/>
      <w:r>
        <w:fldChar w:fldCharType="begin"/>
      </w:r>
      <w:r>
        <w:instrText>PRIVATE {"MapObjectType":"Topic","SubType":"Subtopic","Id":"TPxaAq/dOkeWUBfiSqb4lQ==","Parent":"wJV7vMIhlkWH5cQk0Piaag=="}</w:instrText>
      </w:r>
      <w:r>
        <w:fldChar w:fldCharType="end"/>
      </w:r>
    </w:p>
    <w:p>
      <w:pPr>
        <w:pStyle w:val="MMTopic3"/>
        <w:numPr>
          <w:ilvl w:val="2"/>
          <w:numId w:val="1"/>
        </w:numPr>
        <w:spacing w:after="240"/>
      </w:pPr>
      <w:bookmarkStart w:id="9" w:name="+TI3SMoazkuNqXE20eXaEg=="/>
      <w:bookmarkStart w:id="10" w:name="_Toc256000004"/>
      <w:r>
        <w:t>优点</w:t>
      </w:r>
      <w:bookmarkEnd w:id="10"/>
      <w:bookmarkEnd w:id="9"/>
      <w:r>
        <w:fldChar w:fldCharType="begin"/>
      </w:r>
      <w:r>
        <w:instrText>PRIVATE {"MapObjectType":"Topic","SubType":"Subtopic","Id":"+TI3SMoazkuNqXE20eXaEg==","Parent":"TPxaAq/dOkeWUBfiSqb4lQ=="}</w:instrText>
      </w:r>
      <w:r>
        <w:fldChar w:fldCharType="end"/>
      </w:r>
    </w:p>
    <w:p>
      <w:pPr>
        <w:pStyle w:val="MMTopic4"/>
        <w:numPr>
          <w:ilvl w:val="3"/>
          <w:numId w:val="1"/>
        </w:numPr>
        <w:spacing w:after="240"/>
      </w:pPr>
      <w:bookmarkStart w:id="11" w:name="LsbFKHCNkU2hVNRFk7gbxA=="/>
      <w:bookmarkStart w:id="12" w:name="_Toc256000005"/>
      <w:r>
        <w:rPr>
          <w:rFonts w:ascii="微软雅黑" w:eastAsia="微软雅黑" w:hAnsi="微软雅黑" w:cs="微软雅黑"/>
          <w:b/>
          <w:i w:val="0"/>
          <w:strike w:val="0"/>
          <w:color w:val="000000"/>
          <w:sz w:val="24"/>
          <w:u w:val="none"/>
        </w:rPr>
        <w:t>在不扩充硬件资源的前提下，</w:t>
      </w:r>
      <w:r>
        <w:rPr>
          <w:rFonts w:ascii="微软雅黑" w:eastAsia="微软雅黑" w:hAnsi="微软雅黑" w:cs="微软雅黑"/>
          <w:b/>
          <w:i w:val="0"/>
          <w:strike w:val="0"/>
          <w:color w:val="FF0000"/>
          <w:sz w:val="24"/>
          <w:u w:val="none"/>
        </w:rPr>
        <w:t>提升系统的吞吐量和伸缩性</w:t>
      </w:r>
      <w:r>
        <w:rPr>
          <w:rFonts w:ascii="微软雅黑" w:eastAsia="微软雅黑" w:hAnsi="微软雅黑" w:cs="微软雅黑"/>
          <w:b/>
          <w:i w:val="0"/>
          <w:strike w:val="0"/>
          <w:sz w:val="24"/>
          <w:u w:val="none"/>
        </w:rPr>
        <w:t>。</w:t>
      </w:r>
      <w:bookmarkEnd w:id="12"/>
      <w:bookmarkEnd w:id="11"/>
      <w:r>
        <w:rPr>
          <w:rFonts w:ascii="微软雅黑" w:eastAsia="微软雅黑" w:hAnsi="微软雅黑" w:cs="微软雅黑"/>
          <w:b/>
        </w:rPr>
        <w:fldChar w:fldCharType="begin"/>
      </w:r>
      <w:r>
        <w:rPr>
          <w:rFonts w:ascii="微软雅黑" w:eastAsia="微软雅黑" w:hAnsi="微软雅黑" w:cs="微软雅黑"/>
          <w:b/>
        </w:rPr>
        <w:instrText>PRIVATE {"MapObjectType":"Topic","SubType":"Subtopic","Id":"LsbFKHCNkU2hVNRFk7gbxA==","Parent":"+TI3SMoazkuNqXE20eXaEg=="}</w:instrText>
      </w:r>
      <w:r>
        <w:rPr>
          <w:rFonts w:ascii="微软雅黑" w:eastAsia="微软雅黑" w:hAnsi="微软雅黑" w:cs="微软雅黑"/>
          <w:b/>
        </w:rPr>
        <w:fldChar w:fldCharType="end"/>
      </w:r>
    </w:p>
    <w:p>
      <w:pPr>
        <w:pStyle w:val="MMTopic3"/>
        <w:numPr>
          <w:ilvl w:val="2"/>
          <w:numId w:val="1"/>
        </w:numPr>
        <w:spacing w:after="240"/>
      </w:pPr>
      <w:bookmarkStart w:id="13" w:name="o7X4jWqpekyXiIM7jYc2Jg=="/>
      <w:bookmarkStart w:id="14" w:name="_Toc256000006"/>
      <w:r>
        <w:t>缺点</w:t>
      </w:r>
      <w:bookmarkEnd w:id="14"/>
      <w:bookmarkEnd w:id="13"/>
      <w:r>
        <w:fldChar w:fldCharType="begin"/>
      </w:r>
      <w:r>
        <w:instrText>PRIVATE {"MapObjectType":"Topic","SubType":"Subtopic","Id":"o7X4jWqpekyXiIM7jYc2Jg==","Parent":"TPxaAq/dOkeWUBfiSqb4lQ=="}</w:instrText>
      </w:r>
      <w:r>
        <w:fldChar w:fldCharType="end"/>
      </w:r>
    </w:p>
    <w:p>
      <w:pPr>
        <w:pStyle w:val="MMTopic4"/>
        <w:numPr>
          <w:ilvl w:val="3"/>
          <w:numId w:val="1"/>
        </w:numPr>
        <w:spacing w:after="240"/>
      </w:pPr>
      <w:bookmarkStart w:id="15" w:name="qcoJeXnfjUG1HksCA9dEIA=="/>
      <w:bookmarkStart w:id="16" w:name="_Toc256000007"/>
      <w:r>
        <w:rPr>
          <w:rFonts w:ascii="Zilla Slab" w:eastAsia="Zilla Slab" w:hAnsi="Zilla Slab" w:cs="Zilla Slab"/>
          <w:b/>
          <w:i w:val="0"/>
          <w:strike w:val="0"/>
          <w:color w:val="000000"/>
          <w:sz w:val="24"/>
          <w:u w:val="none"/>
        </w:rPr>
        <w:t xml:space="preserve">WebFlux </w:t>
      </w:r>
      <w:r>
        <w:rPr>
          <w:rFonts w:ascii="微软雅黑" w:eastAsia="微软雅黑" w:hAnsi="微软雅黑" w:cs="微软雅黑"/>
          <w:b/>
          <w:i w:val="0"/>
          <w:strike w:val="0"/>
          <w:color w:val="000000"/>
          <w:sz w:val="24"/>
          <w:u w:val="none"/>
        </w:rPr>
        <w:t>并</w:t>
      </w:r>
      <w:r>
        <w:rPr>
          <w:rFonts w:ascii="微软雅黑" w:eastAsia="微软雅黑" w:hAnsi="微软雅黑" w:cs="微软雅黑"/>
          <w:b/>
          <w:i w:val="0"/>
          <w:strike w:val="0"/>
          <w:color w:val="FF0000"/>
          <w:sz w:val="24"/>
          <w:u w:val="none"/>
        </w:rPr>
        <w:t>不能使接口的响应时间缩短</w:t>
      </w:r>
      <w:r>
        <w:rPr>
          <w:rFonts w:ascii="微软雅黑" w:eastAsia="微软雅黑" w:hAnsi="微软雅黑" w:cs="微软雅黑"/>
          <w:b/>
          <w:i w:val="0"/>
          <w:strike w:val="0"/>
          <w:sz w:val="24"/>
          <w:u w:val="none"/>
        </w:rPr>
        <w:t>，它仅仅能够提升吞吐量和伸缩性。</w:t>
      </w:r>
      <w:bookmarkEnd w:id="16"/>
      <w:bookmarkEnd w:id="15"/>
      <w:r>
        <w:rPr>
          <w:b/>
        </w:rPr>
        <w:fldChar w:fldCharType="begin"/>
      </w:r>
      <w:r>
        <w:rPr>
          <w:b/>
        </w:rPr>
        <w:instrText>PRIVATE {"MapObjectType":"Topic","SubType":"Subtopic","Id":"qcoJeXnfjUG1HksCA9dEIA==","Parent":"o7X4jWqpekyXiIM7jYc2Jg=="}</w:instrText>
      </w:r>
      <w:r>
        <w:rPr>
          <w:b/>
        </w:rPr>
        <w:fldChar w:fldCharType="end"/>
      </w:r>
    </w:p>
    <w:p>
      <w:pPr>
        <w:pStyle w:val="MMTopic2"/>
        <w:numPr>
          <w:ilvl w:val="1"/>
          <w:numId w:val="1"/>
        </w:numPr>
        <w:spacing w:after="240"/>
      </w:pPr>
      <w:bookmarkStart w:id="17" w:name="iypRqIW+40aYpjI9jno+6w=="/>
      <w:bookmarkStart w:id="18" w:name="_Toc256000008"/>
      <w:r>
        <w:t>Webflux有什么使用场景？</w:t>
      </w:r>
      <w:bookmarkEnd w:id="18"/>
      <w:bookmarkEnd w:id="17"/>
      <w:r>
        <w:fldChar w:fldCharType="begin"/>
      </w:r>
      <w:r>
        <w:instrText>PRIVATE {"MapObjectType":"Topic","SubType":"Subtopic","Id":"iypRqIW+40aYpjI9jno+6w==","Parent":"wJV7vMIhlkWH5cQk0Piaag=="}</w:instrText>
      </w:r>
      <w:r>
        <w:fldChar w:fldCharType="end"/>
      </w:r>
    </w:p>
    <w:p>
      <w:pPr>
        <w:pStyle w:val="MMTopic3"/>
        <w:numPr>
          <w:ilvl w:val="2"/>
          <w:numId w:val="1"/>
        </w:numPr>
        <w:spacing w:after="240"/>
      </w:pPr>
      <w:bookmarkStart w:id="19" w:name="GbrJC4dG5k2pDiLTqhct9A=="/>
      <w:bookmarkStart w:id="20" w:name="_Toc256000009"/>
      <w:r>
        <w:rPr>
          <w:rFonts w:ascii="Zilla Slab" w:eastAsia="Zilla Slab" w:hAnsi="Zilla Slab" w:cs="Zilla Slab"/>
          <w:b w:val="0"/>
          <w:i w:val="0"/>
          <w:strike w:val="0"/>
          <w:color w:val="000000"/>
          <w:sz w:val="24"/>
          <w:u w:val="none"/>
        </w:rPr>
        <w:t>Webflux</w:t>
      </w:r>
      <w:r>
        <w:rPr>
          <w:rFonts w:ascii="微软雅黑" w:eastAsia="微软雅黑" w:hAnsi="微软雅黑" w:cs="微软雅黑"/>
          <w:b w:val="0"/>
          <w:i w:val="0"/>
          <w:strike w:val="0"/>
          <w:color w:val="000000"/>
          <w:sz w:val="24"/>
          <w:u w:val="none"/>
        </w:rPr>
        <w:t>特别</w:t>
      </w:r>
      <w:r>
        <w:rPr>
          <w:rFonts w:ascii="微软雅黑" w:eastAsia="微软雅黑" w:hAnsi="微软雅黑" w:cs="微软雅黑"/>
          <w:b w:val="0"/>
          <w:i w:val="0"/>
          <w:strike w:val="0"/>
          <w:color w:val="FF0000"/>
          <w:sz w:val="24"/>
          <w:u w:val="none"/>
        </w:rPr>
        <w:t>适合应用在</w:t>
      </w:r>
      <w:r>
        <w:rPr>
          <w:rFonts w:ascii="Zilla Slab" w:eastAsia="Zilla Slab" w:hAnsi="Zilla Slab" w:cs="Zilla Slab"/>
          <w:b w:val="0"/>
          <w:i w:val="0"/>
          <w:strike w:val="0"/>
          <w:color w:val="FF0000"/>
          <w:sz w:val="24"/>
          <w:u w:val="none"/>
        </w:rPr>
        <w:t xml:space="preserve"> IO </w:t>
      </w:r>
      <w:r>
        <w:rPr>
          <w:rFonts w:ascii="微软雅黑" w:eastAsia="微软雅黑" w:hAnsi="微软雅黑" w:cs="微软雅黑"/>
          <w:b w:val="0"/>
          <w:i w:val="0"/>
          <w:strike w:val="0"/>
          <w:color w:val="FF0000"/>
          <w:sz w:val="24"/>
          <w:u w:val="none"/>
        </w:rPr>
        <w:t>密集型的服务</w:t>
      </w:r>
      <w:r>
        <w:rPr>
          <w:rFonts w:ascii="微软雅黑" w:eastAsia="微软雅黑" w:hAnsi="微软雅黑" w:cs="微软雅黑"/>
          <w:b w:val="0"/>
          <w:i w:val="0"/>
          <w:strike w:val="0"/>
          <w:sz w:val="24"/>
          <w:u w:val="none"/>
        </w:rPr>
        <w:t>中，比如微服务网关这样的应用中。</w:t>
      </w:r>
      <w:bookmarkEnd w:id="20"/>
      <w:bookmarkEnd w:id="19"/>
      <w:r>
        <w:fldChar w:fldCharType="begin"/>
      </w:r>
      <w:r>
        <w:instrText>PRIVATE {"MapObjectType":"Topic","SubType":"Subtopic","Id":"GbrJC4dG5k2pDiLTqhct9A==","Parent":"iypRqIW+40aYpjI9jno+6w=="}</w:instrText>
      </w:r>
      <w:r>
        <w:fldChar w:fldCharType="end"/>
      </w:r>
    </w:p>
    <w:p>
      <w:pPr>
        <w:pStyle w:val="MMNotes"/>
        <w:spacing w:after="240"/>
        <w:ind w:left="2028"/>
        <w:jc w:val="left"/>
      </w:pPr>
      <w:r>
        <w:rPr>
          <w:rFonts w:ascii="Zilla Slab" w:eastAsia="Zilla Slab" w:hAnsi="Zilla Slab" w:cs="Zilla Slab"/>
          <w:sz w:val="24"/>
          <w:szCs w:val="24"/>
        </w:rPr>
        <w:t xml:space="preserve">PS: IO </w:t>
      </w:r>
      <w:r>
        <w:rPr>
          <w:rFonts w:ascii="Microsoft YaHei" w:eastAsia="Microsoft YaHei" w:hAnsi="Microsoft YaHei" w:cs="Microsoft YaHei"/>
          <w:sz w:val="24"/>
          <w:szCs w:val="24"/>
        </w:rPr>
        <w:t>密集型包括：</w:t>
      </w:r>
      <w:r>
        <w:rPr>
          <w:rFonts w:ascii="Microsoft YaHei" w:eastAsia="Microsoft YaHei" w:hAnsi="Microsoft YaHei" w:cs="Microsoft YaHei"/>
          <w:b/>
          <w:bCs/>
          <w:sz w:val="24"/>
          <w:szCs w:val="24"/>
        </w:rPr>
        <w:t>磁盘</w:t>
      </w:r>
      <w:r>
        <w:rPr>
          <w:rFonts w:ascii="Zilla Slab" w:eastAsia="Zilla Slab" w:hAnsi="Zilla Slab" w:cs="Zilla Slab"/>
          <w:b/>
          <w:bCs/>
          <w:sz w:val="24"/>
          <w:szCs w:val="24"/>
        </w:rPr>
        <w:t>IO</w:t>
      </w:r>
      <w:r>
        <w:rPr>
          <w:rFonts w:ascii="Microsoft YaHei" w:eastAsia="Microsoft YaHei" w:hAnsi="Microsoft YaHei" w:cs="Microsoft YaHei"/>
          <w:b/>
          <w:bCs/>
          <w:sz w:val="24"/>
          <w:szCs w:val="24"/>
        </w:rPr>
        <w:t>密集型</w:t>
      </w:r>
      <w:r>
        <w:rPr>
          <w:rFonts w:ascii="Zilla Slab" w:eastAsia="Zilla Slab" w:hAnsi="Zilla Slab" w:cs="Zilla Slab"/>
          <w:b/>
          <w:bCs/>
          <w:sz w:val="24"/>
          <w:szCs w:val="24"/>
        </w:rPr>
        <w:t xml:space="preserve">, </w:t>
      </w:r>
      <w:r>
        <w:rPr>
          <w:rFonts w:ascii="Microsoft YaHei" w:eastAsia="Microsoft YaHei" w:hAnsi="Microsoft YaHei" w:cs="Microsoft YaHei"/>
          <w:b/>
          <w:bCs/>
          <w:sz w:val="24"/>
          <w:szCs w:val="24"/>
        </w:rPr>
        <w:t>网络</w:t>
      </w:r>
      <w:r>
        <w:rPr>
          <w:rFonts w:ascii="Zilla Slab" w:eastAsia="Zilla Slab" w:hAnsi="Zilla Slab" w:cs="Zilla Slab"/>
          <w:b/>
          <w:bCs/>
          <w:sz w:val="24"/>
          <w:szCs w:val="24"/>
        </w:rPr>
        <w:t>IO</w:t>
      </w:r>
      <w:r>
        <w:rPr>
          <w:rFonts w:ascii="Microsoft YaHei" w:eastAsia="Microsoft YaHei" w:hAnsi="Microsoft YaHei" w:cs="Microsoft YaHei"/>
          <w:b/>
          <w:bCs/>
          <w:sz w:val="24"/>
          <w:szCs w:val="24"/>
        </w:rPr>
        <w:t>密集型</w:t>
      </w:r>
      <w:r>
        <w:rPr>
          <w:rFonts w:ascii="Microsoft YaHei" w:eastAsia="Microsoft YaHei" w:hAnsi="Microsoft YaHei" w:cs="Microsoft YaHei"/>
          <w:sz w:val="24"/>
          <w:szCs w:val="24"/>
        </w:rPr>
        <w:t>，微服务网关就属于网络</w:t>
      </w:r>
      <w:r>
        <w:rPr>
          <w:rFonts w:ascii="Zilla Slab" w:eastAsia="Zilla Slab" w:hAnsi="Zilla Slab" w:cs="Zilla Slab"/>
          <w:sz w:val="24"/>
          <w:szCs w:val="24"/>
        </w:rPr>
        <w:t xml:space="preserve"> IO </w:t>
      </w:r>
      <w:r>
        <w:rPr>
          <w:rFonts w:ascii="Microsoft YaHei" w:eastAsia="Microsoft YaHei" w:hAnsi="Microsoft YaHei" w:cs="Microsoft YaHei"/>
          <w:sz w:val="24"/>
          <w:szCs w:val="24"/>
        </w:rPr>
        <w:t>密集型，使用异步非阻塞式编程模型，能够显著地提升网关对下游服务转发的吞吐量。</w:t>
      </w:r>
    </w:p>
    <w:p>
      <w:pPr>
        <w:pStyle w:val="MMTopic2"/>
        <w:numPr>
          <w:ilvl w:val="1"/>
          <w:numId w:val="1"/>
        </w:numPr>
        <w:spacing w:after="240"/>
      </w:pPr>
      <w:bookmarkStart w:id="21" w:name="HVvVUF0ZVUOhcmUqTYRqug=="/>
      <w:bookmarkStart w:id="22" w:name="_Toc256000010"/>
      <w:r>
        <w:t>选 WebFlux 还是 Spring MVC?</w:t>
      </w:r>
      <w:bookmarkEnd w:id="22"/>
      <w:bookmarkEnd w:id="21"/>
      <w:r>
        <w:fldChar w:fldCharType="begin"/>
      </w:r>
      <w:r>
        <w:instrText>PRIVATE {"MapObjectType":"Topic","SubType":"Subtopic","Id":"HVvVUF0ZVUOhcmUqTYRqug==","Parent":"wJV7vMIhlkWH5cQk0Piaag=="}</w:instrText>
      </w:r>
      <w:r>
        <w:fldChar w:fldCharType="end"/>
      </w:r>
    </w:p>
    <w:p>
      <w:pPr>
        <w:pStyle w:val="MMTopic3"/>
        <w:numPr>
          <w:ilvl w:val="2"/>
          <w:numId w:val="1"/>
        </w:numPr>
        <w:spacing w:after="240"/>
      </w:pPr>
      <w:bookmarkStart w:id="23" w:name="a4+H9cjbTEyuJ5p8mIJIMQ=="/>
      <w:bookmarkStart w:id="24" w:name="_Toc256000011"/>
      <w:r>
        <w:rPr>
          <w:rFonts w:ascii="Segoe UI" w:eastAsia="Segoe UI" w:hAnsi="Segoe UI" w:cs="Segoe UI"/>
          <w:b/>
          <w:i w:val="0"/>
          <w:strike w:val="0"/>
          <w:color w:val="000000"/>
          <w:sz w:val="24"/>
          <w:u w:val="none"/>
        </w:rPr>
        <w:t xml:space="preserve">WebFlux </w:t>
      </w:r>
      <w:r>
        <w:rPr>
          <w:rFonts w:ascii="SimSun" w:eastAsia="SimSun" w:hAnsi="SimSun" w:cs="SimSun"/>
          <w:b/>
          <w:i w:val="0"/>
          <w:strike w:val="0"/>
          <w:color w:val="000000"/>
          <w:sz w:val="24"/>
          <w:u w:val="none"/>
        </w:rPr>
        <w:t>不是</w:t>
      </w:r>
      <w:r>
        <w:rPr>
          <w:rFonts w:ascii="Segoe UI" w:eastAsia="Segoe UI" w:hAnsi="Segoe UI" w:cs="Segoe UI"/>
          <w:b/>
          <w:i w:val="0"/>
          <w:strike w:val="0"/>
          <w:color w:val="000000"/>
          <w:sz w:val="24"/>
          <w:u w:val="none"/>
        </w:rPr>
        <w:t xml:space="preserve"> Spring MVC </w:t>
      </w:r>
      <w:r>
        <w:rPr>
          <w:rFonts w:ascii="SimSun" w:eastAsia="SimSun" w:hAnsi="SimSun" w:cs="SimSun"/>
          <w:b/>
          <w:i w:val="0"/>
          <w:strike w:val="0"/>
          <w:color w:val="000000"/>
          <w:sz w:val="24"/>
          <w:u w:val="none"/>
        </w:rPr>
        <w:t>的替代方案</w:t>
      </w:r>
      <w:r>
        <w:rPr>
          <w:rFonts w:ascii="SimSun" w:eastAsia="SimSun" w:hAnsi="SimSun" w:cs="SimSun"/>
          <w:b w:val="0"/>
          <w:i w:val="0"/>
          <w:strike w:val="0"/>
          <w:color w:val="000000"/>
          <w:sz w:val="24"/>
          <w:u w:val="none"/>
        </w:rPr>
        <w:t>！（目前是这样）</w:t>
      </w:r>
      <w:bookmarkEnd w:id="24"/>
      <w:bookmarkEnd w:id="23"/>
      <w:r>
        <w:rPr>
          <w:sz w:val="24"/>
        </w:rPr>
        <w:fldChar w:fldCharType="begin"/>
      </w:r>
      <w:r>
        <w:rPr>
          <w:sz w:val="24"/>
        </w:rPr>
        <w:instrText>PRIVATE {"MapObjectType":"Topic","SubType":"Subtopic","Id":"a4+H9cjbTEyuJ5p8mIJIMQ==","Parent":"HVvVUF0ZVUOhcmUqTYRqug=="}</w:instrText>
      </w:r>
      <w:r>
        <w:rPr>
          <w:sz w:val="24"/>
        </w:rPr>
        <w:fldChar w:fldCharType="end"/>
      </w:r>
    </w:p>
    <w:p>
      <w:pPr>
        <w:pStyle w:val="MMTopic3"/>
        <w:numPr>
          <w:ilvl w:val="2"/>
          <w:numId w:val="1"/>
        </w:numPr>
        <w:spacing w:after="240"/>
      </w:pPr>
      <w:bookmarkStart w:id="25" w:name="Lmvt4QOU/0OfzsC7+XQZxA=="/>
      <w:bookmarkStart w:id="26" w:name="_Toc256000012"/>
      <w:r>
        <w:t>Spring MVC一个请求一个线程不合适IO密集型服务</w:t>
      </w:r>
      <w:bookmarkEnd w:id="26"/>
      <w:bookmarkEnd w:id="25"/>
      <w:r>
        <w:fldChar w:fldCharType="begin"/>
      </w:r>
      <w:r>
        <w:instrText>PRIVATE {"MapObjectType":"Topic","SubType":"Subtopic","Id":"Lmvt4QOU/0OfzsC7+XQZxA==","Parent":"HVvVUF0ZVUOhcmUqTYRqug=="}</w:instrText>
      </w:r>
      <w:r>
        <w:fldChar w:fldCharType="end"/>
      </w:r>
    </w:p>
    <w:p>
      <w:pPr>
        <w:pStyle w:val="MMTopic4"/>
        <w:numPr>
          <w:ilvl w:val="3"/>
          <w:numId w:val="1"/>
        </w:numPr>
        <w:spacing w:after="240"/>
      </w:pPr>
      <w:bookmarkStart w:id="27" w:name="SniOW9G1TUKlPaXjH44lYw=="/>
      <w:bookmarkStart w:id="28" w:name="_Toc256000013"/>
      <w:r>
        <w:rPr>
          <w:rFonts w:ascii="Segoe UI" w:eastAsia="Segoe UI" w:hAnsi="Segoe UI" w:cs="Segoe UI"/>
          <w:b w:val="0"/>
          <w:i w:val="0"/>
          <w:strike w:val="0"/>
          <w:color w:val="333333"/>
          <w:sz w:val="24"/>
          <w:u w:val="none"/>
        </w:rPr>
        <w:t xml:space="preserve">Spring MVC </w:t>
      </w:r>
      <w:r>
        <w:rPr>
          <w:rFonts w:ascii="SimSun" w:eastAsia="SimSun" w:hAnsi="SimSun" w:cs="SimSun"/>
          <w:b w:val="0"/>
          <w:i w:val="0"/>
          <w:strike w:val="0"/>
          <w:color w:val="333333"/>
          <w:sz w:val="24"/>
          <w:u w:val="none"/>
        </w:rPr>
        <w:t>构建于</w:t>
      </w:r>
      <w:r>
        <w:rPr>
          <w:rFonts w:ascii="Segoe UI" w:eastAsia="Segoe UI" w:hAnsi="Segoe UI" w:cs="Segoe UI"/>
          <w:b w:val="0"/>
          <w:i w:val="0"/>
          <w:strike w:val="0"/>
          <w:color w:val="333333"/>
          <w:sz w:val="24"/>
          <w:u w:val="none"/>
        </w:rPr>
        <w:t xml:space="preserve"> Servlet API </w:t>
      </w:r>
      <w:r>
        <w:rPr>
          <w:rFonts w:ascii="SimSun" w:eastAsia="SimSun" w:hAnsi="SimSun" w:cs="SimSun"/>
          <w:b w:val="0"/>
          <w:i w:val="0"/>
          <w:strike w:val="0"/>
          <w:color w:val="333333"/>
          <w:sz w:val="24"/>
          <w:u w:val="none"/>
        </w:rPr>
        <w:t>之上，使用的是同步阻塞式</w:t>
      </w:r>
      <w:r>
        <w:rPr>
          <w:rFonts w:ascii="Segoe UI" w:eastAsia="Segoe UI" w:hAnsi="Segoe UI" w:cs="Segoe UI"/>
          <w:b w:val="0"/>
          <w:i w:val="0"/>
          <w:strike w:val="0"/>
          <w:color w:val="333333"/>
          <w:sz w:val="24"/>
          <w:u w:val="none"/>
        </w:rPr>
        <w:t xml:space="preserve"> I/O </w:t>
      </w:r>
      <w:r>
        <w:rPr>
          <w:rFonts w:ascii="SimSun" w:eastAsia="SimSun" w:hAnsi="SimSun" w:cs="SimSun"/>
          <w:b w:val="0"/>
          <w:i w:val="0"/>
          <w:strike w:val="0"/>
          <w:color w:val="333333"/>
          <w:sz w:val="24"/>
          <w:u w:val="none"/>
        </w:rPr>
        <w:t>模型，什么是同步阻塞式</w:t>
      </w:r>
      <w:r>
        <w:rPr>
          <w:rFonts w:ascii="Segoe UI" w:eastAsia="Segoe UI" w:hAnsi="Segoe UI" w:cs="Segoe UI"/>
          <w:b w:val="0"/>
          <w:i w:val="0"/>
          <w:strike w:val="0"/>
          <w:color w:val="333333"/>
          <w:sz w:val="24"/>
          <w:u w:val="none"/>
        </w:rPr>
        <w:t xml:space="preserve"> I/O </w:t>
      </w:r>
      <w:r>
        <w:rPr>
          <w:rFonts w:ascii="SimSun" w:eastAsia="SimSun" w:hAnsi="SimSun" w:cs="SimSun"/>
          <w:b w:val="0"/>
          <w:i w:val="0"/>
          <w:strike w:val="0"/>
          <w:color w:val="333333"/>
          <w:sz w:val="24"/>
          <w:u w:val="none"/>
        </w:rPr>
        <w:t>模型呢？就是说，每一个请求对应一个线程去处理。</w:t>
      </w:r>
      <w:r>
        <w:rPr>
          <w:rFonts w:ascii="微软雅黑" w:eastAsia="微软雅黑" w:hAnsi="微软雅黑" w:cs="微软雅黑"/>
          <w:b w:val="0"/>
          <w:i w:val="0"/>
          <w:strike w:val="0"/>
          <w:color w:val="333333"/>
          <w:sz w:val="24"/>
          <w:u w:val="none"/>
        </w:rPr>
        <w:t>所以</w:t>
      </w:r>
      <w:r>
        <w:rPr>
          <w:rFonts w:ascii="Zilla Slab" w:eastAsia="Zilla Slab" w:hAnsi="Zilla Slab" w:cs="Zilla Slab"/>
          <w:b w:val="0"/>
          <w:i w:val="0"/>
          <w:strike w:val="0"/>
          <w:color w:val="333333"/>
          <w:sz w:val="24"/>
          <w:u w:val="none"/>
        </w:rPr>
        <w:t>spring mvc</w:t>
      </w:r>
      <w:r>
        <w:rPr>
          <w:rFonts w:ascii="微软雅黑" w:eastAsia="微软雅黑" w:hAnsi="微软雅黑" w:cs="微软雅黑"/>
          <w:b w:val="0"/>
          <w:i w:val="0"/>
          <w:strike w:val="0"/>
          <w:color w:val="333333"/>
          <w:sz w:val="24"/>
          <w:u w:val="none"/>
        </w:rPr>
        <w:t>就已经定死了，</w:t>
      </w:r>
      <w:r>
        <w:rPr>
          <w:rFonts w:ascii="微软雅黑" w:eastAsia="微软雅黑" w:hAnsi="微软雅黑" w:cs="微软雅黑"/>
          <w:b/>
          <w:i w:val="0"/>
          <w:strike w:val="0"/>
          <w:color w:val="F85E19"/>
          <w:sz w:val="24"/>
          <w:u w:val="none"/>
        </w:rPr>
        <w:t>一个请求一条线程，可以得出SpringMVC不合适多IO操作。</w:t>
      </w:r>
      <w:bookmarkEnd w:id="28"/>
      <w:bookmarkEnd w:id="27"/>
      <w:r>
        <w:rPr>
          <w:b w:val="0"/>
          <w:color w:val="333333"/>
          <w:sz w:val="24"/>
        </w:rPr>
        <w:fldChar w:fldCharType="begin"/>
      </w:r>
      <w:r>
        <w:rPr>
          <w:b w:val="0"/>
          <w:color w:val="333333"/>
          <w:sz w:val="24"/>
        </w:rPr>
        <w:instrText>PRIVATE {"MapObjectType":"Topic","SubType":"Subtopic","Id":"SniOW9G1TUKlPaXjH44lYw==","Parent":"Lmvt4QOU/0OfzsC7+XQZxA=="}</w:instrText>
      </w:r>
      <w:r>
        <w:rPr>
          <w:b w:val="0"/>
          <w:color w:val="333333"/>
          <w:sz w:val="24"/>
        </w:rPr>
        <w:fldChar w:fldCharType="end"/>
      </w:r>
    </w:p>
    <w:p>
      <w:pPr>
        <w:pStyle w:val="MMTopic4"/>
        <w:numPr>
          <w:ilvl w:val="3"/>
          <w:numId w:val="1"/>
        </w:numPr>
        <w:spacing w:after="240"/>
      </w:pPr>
      <w:bookmarkStart w:id="29" w:name="iFT7wOGLz0+GVMBl3JClEQ=="/>
      <w:bookmarkStart w:id="30" w:name="_Toc256000014"/>
      <w:r>
        <w:rPr>
          <w:rFonts w:ascii="微软雅黑" w:eastAsia="微软雅黑" w:hAnsi="微软雅黑" w:cs="微软雅黑"/>
          <w:b w:val="0"/>
          <w:i w:val="0"/>
          <w:strike w:val="0"/>
          <w:color w:val="333333"/>
          <w:sz w:val="24"/>
          <w:u w:val="none"/>
        </w:rPr>
        <w:t>而SpringMVC的缺点恰恰被Spring Webflux所填补， Spring Webflux合适多IO场景</w:t>
      </w:r>
      <w:bookmarkEnd w:id="30"/>
      <w:bookmarkEnd w:id="29"/>
      <w:r>
        <w:rPr>
          <w:rFonts w:ascii="微软雅黑" w:eastAsia="微软雅黑" w:hAnsi="微软雅黑" w:cs="微软雅黑"/>
          <w:b w:val="0"/>
          <w:color w:val="333333"/>
        </w:rPr>
        <w:fldChar w:fldCharType="begin"/>
      </w:r>
      <w:r>
        <w:rPr>
          <w:rFonts w:ascii="微软雅黑" w:eastAsia="微软雅黑" w:hAnsi="微软雅黑" w:cs="微软雅黑"/>
          <w:b w:val="0"/>
          <w:color w:val="333333"/>
        </w:rPr>
        <w:instrText>PRIVATE {"MapObjectType":"Topic","SubType":"Subtopic","Id":"iFT7wOGLz0+GVMBl3JClEQ==","Parent":"Lmvt4QOU/0OfzsC7+XQZxA=="}</w:instrText>
      </w:r>
      <w:r>
        <w:rPr>
          <w:rFonts w:ascii="微软雅黑" w:eastAsia="微软雅黑" w:hAnsi="微软雅黑" w:cs="微软雅黑"/>
          <w:b w:val="0"/>
          <w:color w:val="333333"/>
        </w:rPr>
        <w:fldChar w:fldCharType="end"/>
      </w:r>
    </w:p>
    <w:p>
      <w:pPr>
        <w:pStyle w:val="MMTopic4"/>
        <w:numPr>
          <w:ilvl w:val="3"/>
          <w:numId w:val="1"/>
        </w:numPr>
        <w:spacing w:after="240"/>
      </w:pPr>
      <w:bookmarkStart w:id="31" w:name="WMpmKih1u0aw+Y/g7UJLAA=="/>
      <w:bookmarkStart w:id="32" w:name="_Toc256000015"/>
      <w:r>
        <w:rPr>
          <w:rFonts w:ascii="微软雅黑" w:eastAsia="微软雅黑" w:hAnsi="微软雅黑" w:cs="微软雅黑"/>
          <w:b w:val="0"/>
          <w:i w:val="0"/>
          <w:strike w:val="0"/>
          <w:color w:val="333333"/>
          <w:sz w:val="24"/>
          <w:u w:val="none"/>
        </w:rPr>
        <w:t>如果你目前在</w:t>
      </w:r>
      <w:r>
        <w:rPr>
          <w:rFonts w:ascii="Zilla Slab" w:eastAsia="Zilla Slab" w:hAnsi="Zilla Slab" w:cs="Zilla Slab"/>
          <w:b w:val="0"/>
          <w:i w:val="0"/>
          <w:strike w:val="0"/>
          <w:color w:val="333333"/>
          <w:sz w:val="24"/>
          <w:u w:val="none"/>
        </w:rPr>
        <w:t xml:space="preserve"> Spring MVC </w:t>
      </w:r>
      <w:r>
        <w:rPr>
          <w:rFonts w:ascii="微软雅黑" w:eastAsia="微软雅黑" w:hAnsi="微软雅黑" w:cs="微软雅黑"/>
          <w:b w:val="0"/>
          <w:i w:val="0"/>
          <w:strike w:val="0"/>
          <w:color w:val="333333"/>
          <w:sz w:val="24"/>
          <w:u w:val="none"/>
        </w:rPr>
        <w:t>框架中</w:t>
      </w:r>
      <w:r>
        <w:rPr>
          <w:rFonts w:ascii="微软雅黑" w:eastAsia="微软雅黑" w:hAnsi="微软雅黑" w:cs="微软雅黑"/>
          <w:b w:val="0"/>
          <w:i w:val="0"/>
          <w:strike w:val="0"/>
          <w:color w:val="333333"/>
          <w:sz w:val="24"/>
          <w:u w:val="none"/>
        </w:rPr>
        <w:t>大量使用非同步方案</w:t>
      </w:r>
      <w:r>
        <w:rPr>
          <w:rFonts w:ascii="微软雅黑" w:eastAsia="微软雅黑" w:hAnsi="微软雅黑" w:cs="微软雅黑"/>
          <w:b w:val="0"/>
          <w:i w:val="0"/>
          <w:strike w:val="0"/>
          <w:color w:val="333333"/>
          <w:sz w:val="24"/>
          <w:u w:val="none"/>
        </w:rPr>
        <w:t>，那么，</w:t>
      </w:r>
      <w:r>
        <w:rPr>
          <w:rFonts w:ascii="Zilla Slab" w:eastAsia="Zilla Slab" w:hAnsi="Zilla Slab" w:cs="Zilla Slab"/>
          <w:b w:val="0"/>
          <w:i w:val="0"/>
          <w:strike w:val="0"/>
          <w:color w:val="333333"/>
          <w:sz w:val="24"/>
          <w:u w:val="none"/>
        </w:rPr>
        <w:t xml:space="preserve">WebFlux </w:t>
      </w:r>
      <w:r>
        <w:rPr>
          <w:rFonts w:ascii="微软雅黑" w:eastAsia="微软雅黑" w:hAnsi="微软雅黑" w:cs="微软雅黑"/>
          <w:b w:val="0"/>
          <w:i w:val="0"/>
          <w:strike w:val="0"/>
          <w:color w:val="333333"/>
          <w:sz w:val="24"/>
          <w:u w:val="none"/>
        </w:rPr>
        <w:t>才是你想要的，否则，使用</w:t>
      </w:r>
      <w:r>
        <w:rPr>
          <w:rFonts w:ascii="Zilla Slab" w:eastAsia="Zilla Slab" w:hAnsi="Zilla Slab" w:cs="Zilla Slab"/>
          <w:b w:val="0"/>
          <w:i w:val="0"/>
          <w:strike w:val="0"/>
          <w:color w:val="333333"/>
          <w:sz w:val="24"/>
          <w:u w:val="none"/>
        </w:rPr>
        <w:t xml:space="preserve"> Spring MVC </w:t>
      </w:r>
      <w:r>
        <w:rPr>
          <w:rFonts w:ascii="微软雅黑" w:eastAsia="微软雅黑" w:hAnsi="微软雅黑" w:cs="微软雅黑"/>
          <w:b w:val="0"/>
          <w:i w:val="0"/>
          <w:strike w:val="0"/>
          <w:color w:val="333333"/>
          <w:sz w:val="24"/>
          <w:u w:val="none"/>
        </w:rPr>
        <w:t>才是你的首选。</w:t>
      </w:r>
      <w:bookmarkEnd w:id="32"/>
      <w:bookmarkEnd w:id="31"/>
      <w:r>
        <w:rPr>
          <w:color w:val="333333"/>
        </w:rPr>
        <w:fldChar w:fldCharType="begin"/>
      </w:r>
      <w:r>
        <w:rPr>
          <w:color w:val="333333"/>
        </w:rPr>
        <w:instrText>PRIVATE {"MapObjectType":"Topic","SubType":"Subtopic","Id":"WMpmKih1u0aw+Y/g7UJLAA==","Parent":"Lmvt4QOU/0OfzsC7+XQZxA=="}</w:instrText>
      </w:r>
      <w:r>
        <w:rPr>
          <w:color w:val="333333"/>
        </w:rPr>
        <w:fldChar w:fldCharType="end"/>
      </w:r>
    </w:p>
    <w:p>
      <w:pPr>
        <w:pStyle w:val="MMTopic3"/>
        <w:numPr>
          <w:ilvl w:val="2"/>
          <w:numId w:val="1"/>
        </w:numPr>
        <w:spacing w:after="240"/>
      </w:pPr>
      <w:bookmarkStart w:id="33" w:name="HJcIluiJ50GmSkf0G0LoNg=="/>
      <w:bookmarkStart w:id="34" w:name="_Toc256000016"/>
      <w:r>
        <w:rPr>
          <w:rFonts w:ascii="Zilla Slab" w:eastAsia="Zilla Slab" w:hAnsi="Zilla Slab" w:cs="Zilla Slab"/>
          <w:b w:val="0"/>
          <w:i w:val="0"/>
          <w:strike w:val="0"/>
          <w:color w:val="333333"/>
          <w:sz w:val="24"/>
          <w:u w:val="none"/>
        </w:rPr>
        <w:t>Spring MVC 因为是使用的同步阻塞式，更方便开发人员编写功能代码，Debug 测试等，一般来说，如果 Spring MVC 能够满足的场景，就尽量不要用 WebFlux;</w:t>
      </w:r>
      <w:bookmarkEnd w:id="34"/>
      <w:bookmarkEnd w:id="33"/>
      <w:r>
        <w:rPr>
          <w:color w:val="333333"/>
        </w:rPr>
        <w:fldChar w:fldCharType="begin"/>
      </w:r>
      <w:r>
        <w:rPr>
          <w:color w:val="333333"/>
        </w:rPr>
        <w:instrText>PRIVATE {"MapObjectType":"Topic","SubType":"Subtopic","Id":"HJcIluiJ50GmSkf0G0LoNg==","Parent":"HVvVUF0ZVUOhcmUqTYRqug=="}</w:instrText>
      </w:r>
      <w:r>
        <w:rPr>
          <w:color w:val="333333"/>
        </w:rPr>
        <w:fldChar w:fldCharType="end"/>
      </w:r>
    </w:p>
    <w:p>
      <w:pPr>
        <w:pStyle w:val="MMTopic2"/>
        <w:numPr>
          <w:ilvl w:val="1"/>
          <w:numId w:val="1"/>
        </w:numPr>
        <w:spacing w:after="240"/>
      </w:pPr>
      <w:bookmarkStart w:id="35" w:name="TkVb8tTDeEW+eJMFj/xj+w=="/>
      <w:bookmarkStart w:id="36" w:name="_Toc256000017"/>
      <w:r>
        <w:t>异同点</w:t>
      </w:r>
      <w:bookmarkEnd w:id="36"/>
      <w:bookmarkEnd w:id="35"/>
      <w:r>
        <w:fldChar w:fldCharType="begin"/>
      </w:r>
      <w:r>
        <w:instrText>PRIVATE {"MapObjectType":"Topic","SubType":"Subtopic","Id":"TkVb8tTDeEW+eJMFj/xj+w==","Parent":"wJV7vMIhlkWH5cQk0Piaag=="}</w:instrText>
      </w:r>
      <w:r>
        <w:fldChar w:fldCharType="end"/>
      </w:r>
    </w:p>
    <w:p>
      <w:pPr>
        <w:pStyle w:val="MMTopic3"/>
        <w:numPr>
          <w:ilvl w:val="2"/>
          <w:numId w:val="1"/>
        </w:numPr>
        <w:spacing w:after="240"/>
      </w:pPr>
      <w:bookmarkStart w:id="37" w:name="iQWa9ux9G02r2cWvkzB8Aw=="/>
      <w:bookmarkEnd w:id="37"/>
      <w:r>
        <w:fldChar w:fldCharType="begin"/>
      </w:r>
      <w:r>
        <w:instrText>PRIVATE {"MapObjectType":"Topic","SubType":"Subtopic","Id":"iQWa9ux9G02r2cWvkzB8Aw==","Parent":"TkVb8tTDeEW+eJMFj/xj+w=="}</w:instrText>
      </w:r>
      <w:r>
        <w:fldChar w:fldCharType="end"/>
      </w:r>
      <w:bookmarkStart w:id="38" w:name="_Toc256000018"/>
      <w:bookmarkEnd w:id="38"/>
    </w:p>
    <w:p>
      <w:pPr>
        <w:pStyle w:val="MMImage"/>
        <w:ind w:left="1920"/>
      </w:pPr>
      <w:r>
        <w:drawing>
          <wp:anchor simplePos="0" relativeHeight="251659264" behindDoc="0" locked="0" layoutInCell="1" allowOverlap="1">
            <wp:simplePos x="0" y="0"/>
            <wp:positionH relativeFrom="column">
              <wp:posOffset>1219200</wp:posOffset>
            </wp:positionH>
            <wp:positionV relativeFrom="paragraph">
              <wp:posOffset>0</wp:posOffset>
            </wp:positionV>
            <wp:extent cx="4267200" cy="1868719"/>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4267200" cy="1868719"/>
                    </a:xfrm>
                    <a:prstGeom prst="rect">
                      <a:avLst/>
                    </a:prstGeom>
                  </pic:spPr>
                </pic:pic>
              </a:graphicData>
            </a:graphic>
          </wp:anchor>
        </w:drawing>
      </w:r>
    </w:p>
    <w:p>
      <w:pPr>
        <w:pStyle w:val="MMTopic4"/>
        <w:numPr>
          <w:ilvl w:val="3"/>
          <w:numId w:val="1"/>
        </w:numPr>
        <w:spacing w:after="240"/>
      </w:pPr>
      <w:bookmarkStart w:id="39" w:name="Pf4GjbfNbkqiUK/L0lgAyw=="/>
      <w:bookmarkStart w:id="40" w:name="_Toc256000019"/>
      <w:r>
        <w:rPr>
          <w:rFonts w:ascii="Zilla Slab" w:eastAsia="Zilla Slab" w:hAnsi="Zilla Slab" w:cs="Zilla Slab"/>
          <w:b w:val="0"/>
          <w:i w:val="0"/>
          <w:strike w:val="0"/>
          <w:color w:val="333333"/>
          <w:sz w:val="32"/>
          <w:u w:val="none"/>
        </w:rPr>
        <w:t>相同点</w:t>
      </w:r>
      <w:bookmarkEnd w:id="40"/>
      <w:bookmarkEnd w:id="39"/>
      <w:r>
        <w:rPr>
          <w:rFonts w:ascii="Zilla Slab" w:eastAsia="Zilla Slab" w:hAnsi="Zilla Slab" w:cs="Zilla Slab"/>
          <w:b w:val="0"/>
          <w:color w:val="333333"/>
          <w:sz w:val="32"/>
        </w:rPr>
        <w:fldChar w:fldCharType="begin"/>
      </w:r>
      <w:r>
        <w:rPr>
          <w:rFonts w:ascii="Zilla Slab" w:eastAsia="Zilla Slab" w:hAnsi="Zilla Slab" w:cs="Zilla Slab"/>
          <w:b w:val="0"/>
          <w:color w:val="333333"/>
          <w:sz w:val="32"/>
        </w:rPr>
        <w:instrText>PRIVATE {"MapObjectType":"Topic","SubType":"Subtopic","Id":"Pf4GjbfNbkqiUK/L0lgAyw==","Parent":"iQWa9ux9G02r2cWvkzB8Aw=="}</w:instrText>
      </w:r>
      <w:r>
        <w:rPr>
          <w:rFonts w:ascii="Zilla Slab" w:eastAsia="Zilla Slab" w:hAnsi="Zilla Slab" w:cs="Zilla Slab"/>
          <w:b w:val="0"/>
          <w:color w:val="333333"/>
          <w:sz w:val="32"/>
        </w:rPr>
        <w:fldChar w:fldCharType="end"/>
      </w:r>
    </w:p>
    <w:p>
      <w:pPr>
        <w:pStyle w:val="MMTopic5"/>
        <w:numPr>
          <w:ilvl w:val="4"/>
          <w:numId w:val="1"/>
        </w:numPr>
        <w:spacing w:after="240"/>
      </w:pPr>
      <w:bookmarkStart w:id="41" w:name="8FzByNEFDka0UFgZYmSe9w=="/>
      <w:bookmarkStart w:id="42" w:name="_Toc256000020"/>
      <w:r>
        <w:rPr>
          <w:rFonts w:ascii="Zilla Slab" w:eastAsia="Zilla Slab" w:hAnsi="Zilla Slab" w:cs="Zilla Slab"/>
          <w:b w:val="0"/>
          <w:i w:val="0"/>
          <w:strike w:val="0"/>
          <w:color w:val="333333"/>
          <w:sz w:val="28"/>
          <w:u w:val="none"/>
        </w:rPr>
        <w:t>都可以使用 Spring MVC 注解，如 </w:t>
      </w:r>
      <w:r>
        <w:rPr>
          <w:rFonts w:ascii="Zilla Slab" w:eastAsia="Zilla Slab" w:hAnsi="Zilla Slab" w:cs="Zilla Slab"/>
          <w:b w:val="0"/>
          <w:i w:val="0"/>
          <w:strike w:val="0"/>
          <w:color w:val="FF502C"/>
          <w:sz w:val="28"/>
          <w:u w:val="none"/>
        </w:rPr>
        <w:t>@Controller</w:t>
      </w:r>
      <w:r>
        <w:rPr>
          <w:rFonts w:ascii="Zilla Slab" w:eastAsia="Zilla Slab" w:hAnsi="Zilla Slab" w:cs="Zilla Slab"/>
          <w:b w:val="0"/>
          <w:i w:val="0"/>
          <w:strike w:val="0"/>
          <w:color w:val="333333"/>
          <w:sz w:val="28"/>
          <w:u w:val="none"/>
        </w:rPr>
        <w:t>, 方便我们在两个 Web 框架中自由转换；</w:t>
      </w:r>
      <w:bookmarkEnd w:id="42"/>
      <w:bookmarkEnd w:id="41"/>
      <w:r>
        <w:rPr>
          <w:sz w:val="28"/>
        </w:rPr>
        <w:fldChar w:fldCharType="begin"/>
      </w:r>
      <w:r>
        <w:rPr>
          <w:sz w:val="28"/>
        </w:rPr>
        <w:instrText>PRIVATE {"MapObjectType":"Topic","SubType":"Subtopic","Id":"8FzByNEFDka0UFgZYmSe9w==","Parent":"Pf4GjbfNbkqiUK/L0lgAyw=="}</w:instrText>
      </w:r>
      <w:r>
        <w:rPr>
          <w:sz w:val="28"/>
        </w:rPr>
        <w:fldChar w:fldCharType="end"/>
      </w:r>
    </w:p>
    <w:p>
      <w:pPr>
        <w:pStyle w:val="MMTopic5"/>
        <w:numPr>
          <w:ilvl w:val="4"/>
          <w:numId w:val="1"/>
        </w:numPr>
        <w:spacing w:after="240"/>
      </w:pPr>
      <w:bookmarkStart w:id="43" w:name="EwrCv5vQFEe+qjW524h0Sg=="/>
      <w:bookmarkStart w:id="44" w:name="_Toc256000021"/>
      <w:r>
        <w:rPr>
          <w:rFonts w:ascii="Zilla Slab" w:eastAsia="Zilla Slab" w:hAnsi="Zilla Slab" w:cs="Zilla Slab"/>
          <w:b w:val="0"/>
          <w:i w:val="0"/>
          <w:strike w:val="0"/>
          <w:color w:val="333333"/>
          <w:sz w:val="28"/>
          <w:u w:val="none"/>
        </w:rPr>
        <w:t>均可以使用 Tomcat, Jetty, Undertow Servlet 容器（Servlet 3.1+）；</w:t>
      </w:r>
      <w:bookmarkEnd w:id="44"/>
      <w:bookmarkEnd w:id="43"/>
      <w:r>
        <w:rPr>
          <w:color w:val="333333"/>
        </w:rPr>
        <w:fldChar w:fldCharType="begin"/>
      </w:r>
      <w:r>
        <w:rPr>
          <w:color w:val="333333"/>
        </w:rPr>
        <w:instrText>PRIVATE {"MapObjectType":"Topic","SubType":"Subtopic","Id":"EwrCv5vQFEe+qjW524h0Sg==","Parent":"Pf4GjbfNbkqiUK/L0lgAyw=="}</w:instrText>
      </w:r>
      <w:r>
        <w:rPr>
          <w:color w:val="333333"/>
        </w:rPr>
        <w:fldChar w:fldCharType="end"/>
      </w:r>
    </w:p>
    <w:p>
      <w:pPr>
        <w:pStyle w:val="MMTopic4"/>
        <w:numPr>
          <w:ilvl w:val="3"/>
          <w:numId w:val="1"/>
        </w:numPr>
        <w:spacing w:after="240"/>
      </w:pPr>
      <w:bookmarkStart w:id="45" w:name="kaz/snUT6kK/8fkmSpAKTA=="/>
      <w:bookmarkStart w:id="46" w:name="_Toc256000022"/>
      <w:r>
        <w:rPr>
          <w:rFonts w:ascii="Zilla Slab" w:eastAsia="Zilla Slab" w:hAnsi="Zilla Slab" w:cs="Zilla Slab"/>
          <w:b w:val="0"/>
          <w:i w:val="0"/>
          <w:strike w:val="0"/>
          <w:color w:val="333333"/>
          <w:sz w:val="32"/>
          <w:u w:val="none"/>
        </w:rPr>
        <w:t>注意点</w:t>
      </w:r>
      <w:bookmarkEnd w:id="46"/>
      <w:bookmarkEnd w:id="45"/>
      <w:r>
        <w:rPr>
          <w:rFonts w:ascii="Zilla Slab" w:eastAsia="Zilla Slab" w:hAnsi="Zilla Slab" w:cs="Zilla Slab"/>
          <w:b w:val="0"/>
          <w:color w:val="333333"/>
          <w:sz w:val="32"/>
        </w:rPr>
        <w:fldChar w:fldCharType="begin"/>
      </w:r>
      <w:r>
        <w:rPr>
          <w:rFonts w:ascii="Zilla Slab" w:eastAsia="Zilla Slab" w:hAnsi="Zilla Slab" w:cs="Zilla Slab"/>
          <w:b w:val="0"/>
          <w:color w:val="333333"/>
          <w:sz w:val="32"/>
        </w:rPr>
        <w:instrText>PRIVATE {"MapObjectType":"Topic","SubType":"Subtopic","Id":"kaz/snUT6kK/8fkmSpAKTA==","Parent":"iQWa9ux9G02r2cWvkzB8Aw=="}</w:instrText>
      </w:r>
      <w:r>
        <w:rPr>
          <w:rFonts w:ascii="Zilla Slab" w:eastAsia="Zilla Slab" w:hAnsi="Zilla Slab" w:cs="Zilla Slab"/>
          <w:b w:val="0"/>
          <w:color w:val="333333"/>
          <w:sz w:val="32"/>
        </w:rPr>
        <w:fldChar w:fldCharType="end"/>
      </w:r>
    </w:p>
    <w:p>
      <w:pPr>
        <w:pStyle w:val="MMTopic5"/>
        <w:numPr>
          <w:ilvl w:val="4"/>
          <w:numId w:val="1"/>
        </w:numPr>
        <w:spacing w:after="240"/>
      </w:pPr>
      <w:bookmarkStart w:id="47" w:name="yqURkYUr/kKosic5vohi3Q=="/>
      <w:bookmarkStart w:id="48" w:name="_Toc256000023"/>
      <w:r>
        <w:rPr>
          <w:rFonts w:ascii="Zilla Slab" w:eastAsia="Zilla Slab" w:hAnsi="Zilla Slab" w:cs="Zilla Slab"/>
          <w:b w:val="0"/>
          <w:i w:val="0"/>
          <w:strike w:val="0"/>
          <w:color w:val="333333"/>
          <w:sz w:val="32"/>
          <w:u w:val="none"/>
        </w:rPr>
        <w:t xml:space="preserve">Spring MVC </w:t>
      </w:r>
      <w:r>
        <w:rPr>
          <w:rFonts w:ascii="Zilla Slab" w:eastAsia="Zilla Slab" w:hAnsi="Zilla Slab" w:cs="Zilla Slab"/>
          <w:b w:val="0"/>
          <w:i w:val="0"/>
          <w:strike w:val="0"/>
          <w:color w:val="333333"/>
          <w:sz w:val="32"/>
          <w:u w:val="none"/>
        </w:rPr>
        <w:t>因为是使用的同步阻塞式，更方便开发人员编写功能代码，</w:t>
      </w:r>
      <w:r>
        <w:rPr>
          <w:rFonts w:ascii="Zilla Slab" w:eastAsia="Zilla Slab" w:hAnsi="Zilla Slab" w:cs="Zilla Slab"/>
          <w:b w:val="0"/>
          <w:i w:val="0"/>
          <w:strike w:val="0"/>
          <w:color w:val="333333"/>
          <w:sz w:val="32"/>
          <w:u w:val="none"/>
        </w:rPr>
        <w:t xml:space="preserve">Debug </w:t>
      </w:r>
      <w:r>
        <w:rPr>
          <w:rFonts w:ascii="Zilla Slab" w:eastAsia="Zilla Slab" w:hAnsi="Zilla Slab" w:cs="Zilla Slab"/>
          <w:b w:val="0"/>
          <w:i w:val="0"/>
          <w:strike w:val="0"/>
          <w:color w:val="333333"/>
          <w:sz w:val="32"/>
          <w:u w:val="none"/>
        </w:rPr>
        <w:t>测试等，一般来说，如果</w:t>
      </w:r>
      <w:r>
        <w:rPr>
          <w:rFonts w:ascii="Zilla Slab" w:eastAsia="Zilla Slab" w:hAnsi="Zilla Slab" w:cs="Zilla Slab"/>
          <w:b w:val="0"/>
          <w:i w:val="0"/>
          <w:strike w:val="0"/>
          <w:color w:val="333333"/>
          <w:sz w:val="32"/>
          <w:u w:val="none"/>
        </w:rPr>
        <w:t xml:space="preserve"> Spring MVC </w:t>
      </w:r>
      <w:r>
        <w:rPr>
          <w:rFonts w:ascii="Zilla Slab" w:eastAsia="Zilla Slab" w:hAnsi="Zilla Slab" w:cs="Zilla Slab"/>
          <w:b w:val="0"/>
          <w:i w:val="0"/>
          <w:strike w:val="0"/>
          <w:color w:val="333333"/>
          <w:sz w:val="32"/>
          <w:u w:val="none"/>
        </w:rPr>
        <w:t>能够满足的场景，就尽量不要用</w:t>
      </w:r>
      <w:r>
        <w:rPr>
          <w:rFonts w:ascii="Zilla Slab" w:eastAsia="Zilla Slab" w:hAnsi="Zilla Slab" w:cs="Zilla Slab"/>
          <w:b w:val="0"/>
          <w:i w:val="0"/>
          <w:strike w:val="0"/>
          <w:color w:val="333333"/>
          <w:sz w:val="32"/>
          <w:u w:val="none"/>
        </w:rPr>
        <w:t xml:space="preserve"> WebFlux;</w:t>
      </w:r>
      <w:bookmarkEnd w:id="48"/>
      <w:bookmarkEnd w:id="47"/>
      <w:r>
        <w:rPr>
          <w:rFonts w:ascii="Zilla Slab" w:eastAsia="Zilla Slab" w:hAnsi="Zilla Slab" w:cs="Zilla Slab"/>
          <w:b w:val="0"/>
          <w:color w:val="333333"/>
          <w:sz w:val="32"/>
        </w:rPr>
        <w:fldChar w:fldCharType="begin"/>
      </w:r>
      <w:r>
        <w:rPr>
          <w:rFonts w:ascii="Zilla Slab" w:eastAsia="Zilla Slab" w:hAnsi="Zilla Slab" w:cs="Zilla Slab"/>
          <w:b w:val="0"/>
          <w:color w:val="333333"/>
          <w:sz w:val="32"/>
        </w:rPr>
        <w:instrText>PRIVATE {"MapObjectType":"Topic","SubType":"Subtopic","Id":"yqURkYUr/kKosic5vohi3Q==","Parent":"kaz/snUT6kK/8fkmSpAKTA=="}</w:instrText>
      </w:r>
      <w:r>
        <w:rPr>
          <w:rFonts w:ascii="Zilla Slab" w:eastAsia="Zilla Slab" w:hAnsi="Zilla Slab" w:cs="Zilla Slab"/>
          <w:b w:val="0"/>
          <w:color w:val="333333"/>
          <w:sz w:val="32"/>
        </w:rPr>
        <w:fldChar w:fldCharType="end"/>
      </w:r>
    </w:p>
    <w:p>
      <w:pPr>
        <w:pStyle w:val="MMTopic5"/>
        <w:numPr>
          <w:ilvl w:val="4"/>
          <w:numId w:val="1"/>
        </w:numPr>
        <w:spacing w:after="240"/>
      </w:pPr>
      <w:bookmarkStart w:id="49" w:name="u4Wl3zdjC0KkyW6u7upqGA=="/>
      <w:bookmarkStart w:id="50" w:name="_Toc256000024"/>
      <w:r>
        <w:rPr>
          <w:rFonts w:ascii="Zilla Slab" w:eastAsia="Zilla Slab" w:hAnsi="Zilla Slab" w:cs="Zilla Slab"/>
          <w:b w:val="0"/>
          <w:i w:val="0"/>
          <w:strike w:val="0"/>
          <w:color w:val="333333"/>
          <w:sz w:val="32"/>
          <w:u w:val="none"/>
        </w:rPr>
        <w:t xml:space="preserve">WebFlux </w:t>
      </w:r>
      <w:r>
        <w:rPr>
          <w:rFonts w:ascii="Zilla Slab" w:eastAsia="Zilla Slab" w:hAnsi="Zilla Slab" w:cs="Zilla Slab"/>
          <w:b w:val="0"/>
          <w:i w:val="0"/>
          <w:strike w:val="0"/>
          <w:color w:val="333333"/>
          <w:sz w:val="32"/>
          <w:u w:val="none"/>
        </w:rPr>
        <w:t>默认情况下使用</w:t>
      </w:r>
      <w:r>
        <w:rPr>
          <w:rFonts w:ascii="Zilla Slab" w:eastAsia="Zilla Slab" w:hAnsi="Zilla Slab" w:cs="Zilla Slab"/>
          <w:b w:val="0"/>
          <w:i w:val="0"/>
          <w:strike w:val="0"/>
          <w:color w:val="333333"/>
          <w:sz w:val="32"/>
          <w:u w:val="none"/>
        </w:rPr>
        <w:t xml:space="preserve"> Netty </w:t>
      </w:r>
      <w:r>
        <w:rPr>
          <w:rFonts w:ascii="Zilla Slab" w:eastAsia="Zilla Slab" w:hAnsi="Zilla Slab" w:cs="Zilla Slab"/>
          <w:b w:val="0"/>
          <w:i w:val="0"/>
          <w:strike w:val="0"/>
          <w:color w:val="333333"/>
          <w:sz w:val="32"/>
          <w:u w:val="none"/>
        </w:rPr>
        <w:t>作为服务器</w:t>
      </w:r>
      <w:r>
        <w:rPr>
          <w:rFonts w:ascii="Zilla Slab" w:eastAsia="Zilla Slab" w:hAnsi="Zilla Slab" w:cs="Zilla Slab"/>
          <w:b w:val="0"/>
          <w:i w:val="0"/>
          <w:strike w:val="0"/>
          <w:color w:val="333333"/>
          <w:sz w:val="32"/>
          <w:u w:val="none"/>
        </w:rPr>
        <w:t>;</w:t>
      </w:r>
      <w:bookmarkEnd w:id="50"/>
      <w:bookmarkEnd w:id="49"/>
      <w:r>
        <w:rPr>
          <w:rFonts w:ascii="Zilla Slab" w:eastAsia="Zilla Slab" w:hAnsi="Zilla Slab" w:cs="Zilla Slab"/>
          <w:b w:val="0"/>
          <w:color w:val="333333"/>
          <w:sz w:val="32"/>
        </w:rPr>
        <w:fldChar w:fldCharType="begin"/>
      </w:r>
      <w:r>
        <w:rPr>
          <w:rFonts w:ascii="Zilla Slab" w:eastAsia="Zilla Slab" w:hAnsi="Zilla Slab" w:cs="Zilla Slab"/>
          <w:b w:val="0"/>
          <w:color w:val="333333"/>
          <w:sz w:val="32"/>
        </w:rPr>
        <w:instrText>PRIVATE {"MapObjectType":"Topic","SubType":"Subtopic","Id":"u4Wl3zdjC0KkyW6u7upqGA==","Parent":"kaz/snUT6kK/8fkmSpAKTA=="}</w:instrText>
      </w:r>
      <w:r>
        <w:rPr>
          <w:rFonts w:ascii="Zilla Slab" w:eastAsia="Zilla Slab" w:hAnsi="Zilla Slab" w:cs="Zilla Slab"/>
          <w:b w:val="0"/>
          <w:color w:val="333333"/>
          <w:sz w:val="32"/>
        </w:rPr>
        <w:fldChar w:fldCharType="end"/>
      </w:r>
    </w:p>
    <w:p>
      <w:pPr>
        <w:pStyle w:val="MMTopic5"/>
        <w:numPr>
          <w:ilvl w:val="4"/>
          <w:numId w:val="1"/>
        </w:numPr>
        <w:spacing w:after="240"/>
      </w:pPr>
      <w:bookmarkStart w:id="51" w:name="CCKbJFR+Ykuxv0hJB9bzJQ=="/>
      <w:bookmarkStart w:id="52" w:name="_Toc256000025"/>
      <w:r>
        <w:rPr>
          <w:rFonts w:ascii="Zilla Slab" w:eastAsia="Zilla Slab" w:hAnsi="Zilla Slab" w:cs="Zilla Slab"/>
          <w:b w:val="0"/>
          <w:i w:val="0"/>
          <w:strike w:val="0"/>
          <w:color w:val="333333"/>
          <w:sz w:val="32"/>
          <w:u w:val="none"/>
        </w:rPr>
        <w:t>WebFlux 目前不支持 MySql（只是生产上不支持，但实际上支持）</w:t>
      </w:r>
      <w:bookmarkEnd w:id="52"/>
      <w:bookmarkEnd w:id="51"/>
      <w:r>
        <w:rPr>
          <w:rFonts w:ascii="Zilla Slab" w:eastAsia="Zilla Slab" w:hAnsi="Zilla Slab" w:cs="Zilla Slab"/>
          <w:b w:val="0"/>
          <w:color w:val="333333"/>
          <w:sz w:val="32"/>
        </w:rPr>
        <w:fldChar w:fldCharType="begin"/>
      </w:r>
      <w:r>
        <w:rPr>
          <w:rFonts w:ascii="Zilla Slab" w:eastAsia="Zilla Slab" w:hAnsi="Zilla Slab" w:cs="Zilla Slab"/>
          <w:b w:val="0"/>
          <w:color w:val="333333"/>
          <w:sz w:val="32"/>
        </w:rPr>
        <w:instrText>PRIVATE {"MapObjectType":"Topic","SubType":"Subtopic","Id":"CCKbJFR+Ykuxv0hJB9bzJQ==","Parent":"kaz/snUT6kK/8fkmSpAKTA=="}</w:instrText>
      </w:r>
      <w:r>
        <w:rPr>
          <w:rFonts w:ascii="Zilla Slab" w:eastAsia="Zilla Slab" w:hAnsi="Zilla Slab" w:cs="Zilla Slab"/>
          <w:b w:val="0"/>
          <w:color w:val="333333"/>
          <w:sz w:val="32"/>
        </w:rPr>
        <w:fldChar w:fldCharType="end"/>
      </w:r>
    </w:p>
    <w:tbl>
      <w:tblPr>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
      <w:tblGrid>
        <w:gridCol w:w="570"/>
        <w:gridCol w:w="937"/>
      </w:tblGrid>
      <w:tr>
        <w:tblPrEx>
          <w:tblInd w:w="2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108" w:type="dxa"/>
            <w:right w:w="108" w:type="dxa"/>
          </w:tblCellMar>
        </w:tblPrEx>
        <w:tc>
          <w:tcPr>
            <w:vAlign w:val="center"/>
          </w:tcPr>
          <w:p>
            <w:pPr>
              <w:pStyle w:val="MMTopicInfo"/>
              <w:ind w:left="0"/>
            </w:pPr>
            <w:r>
              <w:t>优先级</w:t>
            </w:r>
          </w:p>
        </w:tc>
        <w:tc>
          <w:tcPr>
            <w:vAlign w:val="center"/>
          </w:tcPr>
          <w:p>
            <w:pPr>
              <w:pStyle w:val="MMPriority"/>
              <w:ind w:left="0"/>
            </w:pPr>
            <w:r>
              <w:drawing>
                <wp:inline>
                  <wp:extent cx="139700" cy="139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t xml:space="preserve"> </w:t>
            </w:r>
            <w:r>
              <w:t>优先级1</w:t>
            </w:r>
          </w:p>
        </w:tc>
      </w:tr>
    </w:tbl>
    <w:p>
      <w:pPr>
        <w:pStyle w:val="MMTopic6"/>
        <w:numPr>
          <w:ilvl w:val="5"/>
          <w:numId w:val="1"/>
        </w:numPr>
        <w:spacing w:before="240" w:after="240"/>
      </w:pPr>
      <w:bookmarkStart w:id="53" w:name="dbbb7iRWKUuuaoQanrADtA=="/>
      <w:bookmarkStart w:id="54" w:name="_Toc256000026"/>
      <w:r>
        <w:t>你可能会说可以用Spring官网的R2DBC，但请注意，R2DBC虽然支持mysql，但该项目已经很久没有维护了</w:t>
      </w:r>
      <w:bookmarkEnd w:id="54"/>
      <w:bookmarkEnd w:id="53"/>
      <w:r>
        <w:fldChar w:fldCharType="begin"/>
      </w:r>
      <w:r>
        <w:instrText>PRIVATE {"MapObjectType":"Topic","SubType":"Subtopic","Id":"dbbb7iRWKUuuaoQanrADtA==","Parent":"CCKbJFR+Ykuxv0hJB9bzJQ=="}</w:instrText>
      </w:r>
      <w:r>
        <w:fldChar w:fldCharType="end"/>
      </w:r>
    </w:p>
    <w:p>
      <w:pPr>
        <w:pStyle w:val="MMTopic7"/>
        <w:numPr>
          <w:ilvl w:val="6"/>
          <w:numId w:val="1"/>
        </w:numPr>
        <w:spacing w:after="240"/>
      </w:pPr>
      <w:bookmarkStart w:id="55" w:name="IRcbxU/uzE6xAZ9KvXRp3g=="/>
      <w:bookmarkEnd w:id="55"/>
      <w:r>
        <w:fldChar w:fldCharType="begin"/>
      </w:r>
      <w:r>
        <w:instrText>PRIVATE {"MapObjectType":"Topic","SubType":"Subtopic","Id":"IRcbxU/uzE6xAZ9KvXRp3g==","Parent":"dbbb7iRWKUuuaoQanrADtA=="}</w:instrText>
      </w:r>
      <w:r>
        <w:fldChar w:fldCharType="end"/>
      </w:r>
      <w:bookmarkStart w:id="56" w:name="_Toc256000027"/>
      <w:bookmarkEnd w:id="56"/>
    </w:p>
    <w:p>
      <w:pPr>
        <w:pStyle w:val="MMImage"/>
        <w:ind w:left="2120"/>
      </w:pPr>
      <w:r>
        <w:drawing>
          <wp:anchor simplePos="0" relativeHeight="251660288" behindDoc="0" locked="0" layoutInCell="1" allowOverlap="1">
            <wp:simplePos x="0" y="0"/>
            <wp:positionH relativeFrom="column">
              <wp:posOffset>1346200</wp:posOffset>
            </wp:positionH>
            <wp:positionV relativeFrom="paragraph">
              <wp:posOffset>0</wp:posOffset>
            </wp:positionV>
            <wp:extent cx="4140200" cy="1561697"/>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4140200" cy="1561697"/>
                    </a:xfrm>
                    <a:prstGeom prst="rect">
                      <a:avLst/>
                    </a:prstGeom>
                  </pic:spPr>
                </pic:pic>
              </a:graphicData>
            </a:graphic>
          </wp:anchor>
        </w:drawing>
      </w:r>
    </w:p>
    <w:p>
      <w:pPr>
        <w:pStyle w:val="MMTopic7"/>
        <w:numPr>
          <w:ilvl w:val="6"/>
          <w:numId w:val="1"/>
        </w:numPr>
        <w:spacing w:after="240"/>
      </w:pPr>
      <w:bookmarkStart w:id="57" w:name="oT4Bdcwd8UOgZkVjiEHFCA=="/>
      <w:bookmarkEnd w:id="57"/>
      <w:r>
        <w:fldChar w:fldCharType="begin"/>
      </w:r>
      <w:r>
        <w:instrText>PRIVATE {"MapObjectType":"Topic","SubType":"Subtopic","Id":"oT4Bdcwd8UOgZkVjiEHFCA==","Parent":"dbbb7iRWKUuuaoQanrADtA=="}</w:instrText>
      </w:r>
      <w:r>
        <w:fldChar w:fldCharType="end"/>
      </w:r>
      <w:bookmarkStart w:id="58" w:name="_Toc256000028"/>
      <w:bookmarkEnd w:id="58"/>
    </w:p>
    <w:p>
      <w:pPr>
        <w:pStyle w:val="MMImage"/>
        <w:ind w:left="2120"/>
      </w:pPr>
      <w:r>
        <w:drawing>
          <wp:anchor simplePos="0" relativeHeight="251661312" behindDoc="0" locked="0" layoutInCell="1" allowOverlap="1">
            <wp:simplePos x="0" y="0"/>
            <wp:positionH relativeFrom="column">
              <wp:posOffset>1346200</wp:posOffset>
            </wp:positionH>
            <wp:positionV relativeFrom="paragraph">
              <wp:posOffset>0</wp:posOffset>
            </wp:positionV>
            <wp:extent cx="4140200" cy="2377467"/>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8"/>
                    <a:stretch>
                      <a:fillRect/>
                    </a:stretch>
                  </pic:blipFill>
                  <pic:spPr>
                    <a:xfrm>
                      <a:off x="0" y="0"/>
                      <a:ext cx="4140200" cy="2377467"/>
                    </a:xfrm>
                    <a:prstGeom prst="rect">
                      <a:avLst/>
                    </a:prstGeom>
                  </pic:spPr>
                </pic:pic>
              </a:graphicData>
            </a:graphic>
          </wp:anchor>
        </w:drawing>
      </w:r>
    </w:p>
    <w:p>
      <w:pPr>
        <w:pStyle w:val="MMTopic6"/>
        <w:numPr>
          <w:ilvl w:val="5"/>
          <w:numId w:val="1"/>
        </w:numPr>
        <w:spacing w:after="240"/>
      </w:pPr>
      <w:bookmarkStart w:id="59" w:name="IpVCpWN3hki1iiXZroSkpg=="/>
      <w:bookmarkStart w:id="60" w:name="_Toc256000029"/>
      <w:r>
        <w:t>况且，你需要注意，该项目是由个人开发，本身就存在风险</w:t>
      </w:r>
      <w:bookmarkEnd w:id="60"/>
      <w:bookmarkEnd w:id="59"/>
      <w:r>
        <w:fldChar w:fldCharType="begin"/>
      </w:r>
      <w:r>
        <w:instrText>PRIVATE {"MapObjectType":"Topic","SubType":"Subtopic","Id":"IpVCpWN3hki1iiXZroSkpg==","Parent":"CCKbJFR+Ykuxv0hJB9bzJQ=="}</w:instrText>
      </w:r>
      <w:r>
        <w:fldChar w:fldCharType="end"/>
      </w:r>
    </w:p>
    <w:p>
      <w:pPr>
        <w:pStyle w:val="MMTopic7"/>
        <w:numPr>
          <w:ilvl w:val="6"/>
          <w:numId w:val="1"/>
        </w:numPr>
        <w:spacing w:after="240"/>
      </w:pPr>
      <w:bookmarkStart w:id="61" w:name="mpUALTeHmk6pTv0SUP1WjA=="/>
      <w:bookmarkEnd w:id="61"/>
      <w:r>
        <w:fldChar w:fldCharType="begin"/>
      </w:r>
      <w:r>
        <w:instrText>PRIVATE {"MapObjectType":"Topic","SubType":"Subtopic","Id":"mpUALTeHmk6pTv0SUP1WjA==","Parent":"IpVCpWN3hki1iiXZroSkpg=="}</w:instrText>
      </w:r>
      <w:r>
        <w:fldChar w:fldCharType="end"/>
      </w:r>
      <w:bookmarkStart w:id="62" w:name="_Toc256000030"/>
      <w:bookmarkEnd w:id="62"/>
    </w:p>
    <w:p>
      <w:pPr>
        <w:pStyle w:val="MMImage"/>
        <w:ind w:left="2120"/>
      </w:pPr>
      <w:r>
        <w:drawing>
          <wp:anchor simplePos="0" relativeHeight="251662336" behindDoc="0" locked="0" layoutInCell="1" allowOverlap="1">
            <wp:simplePos x="0" y="0"/>
            <wp:positionH relativeFrom="column">
              <wp:posOffset>1346200</wp:posOffset>
            </wp:positionH>
            <wp:positionV relativeFrom="paragraph">
              <wp:posOffset>0</wp:posOffset>
            </wp:positionV>
            <wp:extent cx="3152775" cy="476250"/>
            <wp:wrapTopAndBottom/>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9"/>
                    <a:stretch>
                      <a:fillRect/>
                    </a:stretch>
                  </pic:blipFill>
                  <pic:spPr>
                    <a:xfrm>
                      <a:off x="0" y="0"/>
                      <a:ext cx="3152775" cy="476250"/>
                    </a:xfrm>
                    <a:prstGeom prst="rect">
                      <a:avLst/>
                    </a:prstGeom>
                  </pic:spPr>
                </pic:pic>
              </a:graphicData>
            </a:graphic>
          </wp:anchor>
        </w:drawing>
      </w:r>
    </w:p>
    <w:p>
      <w:pPr>
        <w:pStyle w:val="MMTopic7"/>
        <w:numPr>
          <w:ilvl w:val="6"/>
          <w:numId w:val="1"/>
        </w:numPr>
        <w:spacing w:after="240"/>
      </w:pPr>
      <w:bookmarkStart w:id="63" w:name="I4Vb/7mJ9k2PayN5LvWWZQ=="/>
      <w:bookmarkEnd w:id="63"/>
      <w:r>
        <w:fldChar w:fldCharType="begin"/>
      </w:r>
      <w:r>
        <w:instrText>PRIVATE {"MapObjectType":"Topic","SubType":"Subtopic","Id":"I4Vb/7mJ9k2PayN5LvWWZQ==","Parent":"IpVCpWN3hki1iiXZroSkpg=="}</w:instrText>
      </w:r>
      <w:r>
        <w:fldChar w:fldCharType="end"/>
      </w:r>
      <w:bookmarkStart w:id="64" w:name="_Toc256000031"/>
      <w:bookmarkEnd w:id="64"/>
    </w:p>
    <w:p>
      <w:pPr>
        <w:pStyle w:val="MMImage"/>
        <w:ind w:left="2120"/>
      </w:pPr>
      <w:r>
        <w:drawing>
          <wp:anchor simplePos="0" relativeHeight="251663360" behindDoc="0" locked="0" layoutInCell="1" allowOverlap="1">
            <wp:simplePos x="0" y="0"/>
            <wp:positionH relativeFrom="column">
              <wp:posOffset>1346200</wp:posOffset>
            </wp:positionH>
            <wp:positionV relativeFrom="paragraph">
              <wp:posOffset>0</wp:posOffset>
            </wp:positionV>
            <wp:extent cx="4140200" cy="1624454"/>
            <wp:wrapTopAndBottom/>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0"/>
                    <a:stretch>
                      <a:fillRect/>
                    </a:stretch>
                  </pic:blipFill>
                  <pic:spPr>
                    <a:xfrm>
                      <a:off x="0" y="0"/>
                      <a:ext cx="4140200" cy="1624454"/>
                    </a:xfrm>
                    <a:prstGeom prst="rect">
                      <a:avLst/>
                    </a:prstGeom>
                  </pic:spPr>
                </pic:pic>
              </a:graphicData>
            </a:graphic>
          </wp:anchor>
        </w:drawing>
      </w:r>
    </w:p>
    <w:p>
      <w:pPr>
        <w:pStyle w:val="MMTopic2"/>
        <w:numPr>
          <w:ilvl w:val="1"/>
          <w:numId w:val="1"/>
        </w:numPr>
        <w:spacing w:after="240"/>
      </w:pPr>
      <w:bookmarkStart w:id="65" w:name="wexQ9+Vc3E6BdCWJRD9nfw=="/>
      <w:bookmarkStart w:id="66" w:name="_Toc256000032"/>
      <w:r>
        <w:t>简单看看 WebFlux 是如何分发请求的</w:t>
      </w:r>
      <w:bookmarkEnd w:id="66"/>
      <w:bookmarkEnd w:id="65"/>
      <w:r>
        <w:fldChar w:fldCharType="begin"/>
      </w:r>
      <w:r>
        <w:instrText>PRIVATE {"MapObjectType":"Topic","SubType":"Subtopic","Id":"wexQ9+Vc3E6BdCWJRD9nfw==","Parent":"wJV7vMIhlkWH5cQk0Piaag=="}</w:instrText>
      </w:r>
      <w:r>
        <w:fldChar w:fldCharType="end"/>
      </w:r>
    </w:p>
    <w:p>
      <w:pPr>
        <w:pStyle w:val="MMTopic3"/>
        <w:numPr>
          <w:ilvl w:val="2"/>
          <w:numId w:val="1"/>
        </w:numPr>
        <w:spacing w:after="240"/>
      </w:pPr>
      <w:bookmarkStart w:id="67" w:name="3+Wm27f0z0igH1E2FloteA=="/>
      <w:bookmarkStart w:id="68" w:name="_Toc256000033"/>
      <w:r>
        <w:t>Spring MVC 的前端控制器是 DispatcherServlet, 而 WebFlux 是 DispatcherHandler，它实现了 WebHandler 接口</w:t>
      </w:r>
      <w:bookmarkEnd w:id="68"/>
      <w:bookmarkEnd w:id="67"/>
      <w:r>
        <w:fldChar w:fldCharType="begin"/>
      </w:r>
      <w:r>
        <w:instrText>PRIVATE {"MapObjectType":"Topic","SubType":"Subtopic","Id":"3+Wm27f0z0igH1E2FloteA==","Parent":"wexQ9+Vc3E6BdCWJRD9nfw=="}</w:instrText>
      </w:r>
      <w:r>
        <w:fldChar w:fldCharType="end"/>
      </w:r>
    </w:p>
    <w:p>
      <w:pPr>
        <w:pStyle w:val="MMTopic4"/>
        <w:numPr>
          <w:ilvl w:val="3"/>
          <w:numId w:val="1"/>
        </w:numPr>
        <w:spacing w:after="240"/>
      </w:pPr>
      <w:bookmarkStart w:id="69" w:name="U5F1dsFjHU2cCJ2NnLOMtw=="/>
      <w:bookmarkStart w:id="70" w:name="_Toc256000034"/>
      <w:r>
        <w:t>WebHandler 接口</w:t>
      </w:r>
      <w:bookmarkEnd w:id="70"/>
      <w:bookmarkEnd w:id="69"/>
      <w:r>
        <w:fldChar w:fldCharType="begin"/>
      </w:r>
      <w:r>
        <w:instrText>PRIVATE {"MapObjectType":"Topic","SubType":"Subtopic","Id":"U5F1dsFjHU2cCJ2NnLOMtw==","Parent":"3+Wm27f0z0igH1E2FloteA=="}</w:instrText>
      </w:r>
      <w:r>
        <w:fldChar w:fldCharType="end"/>
      </w:r>
    </w:p>
    <w:p>
      <w:pPr>
        <w:pStyle w:val="MMNotes"/>
        <w:spacing w:after="240"/>
        <w:ind w:left="1988"/>
        <w:jc w:val="left"/>
      </w:pPr>
      <w:r>
        <w:rPr>
          <w:rFonts w:ascii="JetBrains Mono" w:eastAsia="JetBrains Mono" w:hAnsi="JetBrains Mono" w:cs="JetBrains Mono"/>
          <w:color w:val="CC7832"/>
          <w:sz w:val="22"/>
          <w:szCs w:val="22"/>
          <w:shd w:val="clear" w:color="auto" w:fill="1D2021"/>
        </w:rPr>
        <w:t xml:space="preserve">public interface </w:t>
      </w:r>
      <w:r>
        <w:rPr>
          <w:rFonts w:ascii="JetBrains Mono" w:eastAsia="JetBrains Mono" w:hAnsi="JetBrains Mono" w:cs="JetBrains Mono"/>
          <w:color w:val="AAFF00"/>
          <w:sz w:val="22"/>
          <w:szCs w:val="22"/>
          <w:shd w:val="clear" w:color="auto" w:fill="1D2021"/>
        </w:rPr>
        <w:t xml:space="preserve">WebHandler </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i/>
          <w:iCs/>
          <w:color w:val="00FF00"/>
          <w:sz w:val="22"/>
          <w:szCs w:val="22"/>
          <w:shd w:val="clear" w:color="auto" w:fill="1D2021"/>
        </w:rPr>
        <w:t>  </w:t>
      </w:r>
      <w:r>
        <w:rPr>
          <w:rFonts w:ascii="JetBrains Mono" w:eastAsia="JetBrains Mono" w:hAnsi="JetBrains Mono" w:cs="JetBrains Mono"/>
          <w:color w:val="3CE3CA"/>
          <w:sz w:val="22"/>
          <w:szCs w:val="22"/>
          <w:shd w:val="clear" w:color="auto" w:fill="1D2021"/>
        </w:rPr>
        <w:t>Mono</w:t>
      </w:r>
      <w:r>
        <w:rPr>
          <w:rFonts w:ascii="JetBrains Mono" w:eastAsia="JetBrains Mono" w:hAnsi="JetBrains Mono" w:cs="JetBrains Mono"/>
          <w:b/>
          <w:bCs/>
          <w:color w:val="54A857"/>
          <w:sz w:val="22"/>
          <w:szCs w:val="22"/>
          <w:shd w:val="clear" w:color="auto" w:fill="1D2021"/>
        </w:rPr>
        <w:t>&lt;</w:t>
      </w:r>
      <w:r>
        <w:rPr>
          <w:rFonts w:ascii="JetBrains Mono" w:eastAsia="JetBrains Mono" w:hAnsi="JetBrains Mono" w:cs="JetBrains Mono"/>
          <w:color w:val="3CE3CA"/>
          <w:sz w:val="22"/>
          <w:szCs w:val="22"/>
          <w:shd w:val="clear" w:color="auto" w:fill="1D2021"/>
        </w:rPr>
        <w:t>Void</w:t>
      </w:r>
      <w:r>
        <w:rPr>
          <w:rFonts w:ascii="JetBrains Mono" w:eastAsia="JetBrains Mono" w:hAnsi="JetBrains Mono" w:cs="JetBrains Mono"/>
          <w:b/>
          <w:bCs/>
          <w:color w:val="54A857"/>
          <w:sz w:val="22"/>
          <w:szCs w:val="22"/>
          <w:shd w:val="clear" w:color="auto" w:fill="1D2021"/>
        </w:rPr>
        <w:t>&gt; </w:t>
      </w:r>
      <w:r>
        <w:rPr>
          <w:rFonts w:ascii="JetBrains Mono" w:eastAsia="JetBrains Mono" w:hAnsi="JetBrains Mono" w:cs="JetBrains Mono"/>
          <w:color w:val="E8E8E8"/>
          <w:sz w:val="22"/>
          <w:szCs w:val="22"/>
          <w:shd w:val="clear" w:color="auto" w:fill="1D2021"/>
        </w:rPr>
        <w:t>handle</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color w:val="AAFF00"/>
          <w:sz w:val="22"/>
          <w:szCs w:val="22"/>
          <w:shd w:val="clear" w:color="auto" w:fill="1D2021"/>
        </w:rPr>
        <w:t xml:space="preserve">ServerWebExchange </w:t>
      </w:r>
      <w:r>
        <w:rPr>
          <w:rFonts w:ascii="JetBrains Mono" w:eastAsia="JetBrains Mono" w:hAnsi="JetBrains Mono" w:cs="JetBrains Mono"/>
          <w:b/>
          <w:bCs/>
          <w:color w:val="F6AF24"/>
          <w:sz w:val="22"/>
          <w:szCs w:val="22"/>
          <w:shd w:val="clear" w:color="auto" w:fill="1D2021"/>
        </w:rPr>
        <w:t>exchange</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DFDFDF"/>
          <w:sz w:val="22"/>
          <w:szCs w:val="22"/>
          <w:shd w:val="clear" w:color="auto" w:fill="1D2021"/>
        </w:rPr>
        <w:t>}</w:t>
      </w:r>
    </w:p>
    <w:p>
      <w:pPr>
        <w:pStyle w:val="MMTopic4"/>
        <w:numPr>
          <w:ilvl w:val="3"/>
          <w:numId w:val="1"/>
        </w:numPr>
        <w:spacing w:after="240"/>
      </w:pPr>
      <w:bookmarkStart w:id="71" w:name="uqCPNFysCkaYrV8gwqEBoQ=="/>
      <w:bookmarkStart w:id="72" w:name="_Toc256000035"/>
      <w:r>
        <w:t>查看DispatcherHandler类中处理请求的 handle 方法</w:t>
      </w:r>
      <w:bookmarkEnd w:id="72"/>
      <w:bookmarkEnd w:id="71"/>
      <w:r>
        <w:fldChar w:fldCharType="begin"/>
      </w:r>
      <w:r>
        <w:instrText>PRIVATE {"MapObjectType":"Topic","SubType":"Subtopic","Id":"uqCPNFysCkaYrV8gwqEBoQ==","Parent":"3+Wm27f0z0igH1E2FloteA=="}</w:instrText>
      </w:r>
      <w:r>
        <w:fldChar w:fldCharType="end"/>
      </w:r>
    </w:p>
    <w:p>
      <w:pPr>
        <w:pStyle w:val="MMNotes"/>
        <w:spacing w:after="240"/>
        <w:ind w:left="1988"/>
        <w:jc w:val="left"/>
      </w:pPr>
      <w:r>
        <w:rPr>
          <w:rFonts w:ascii="Zilla Slab" w:eastAsia="Zilla Slab" w:hAnsi="Zilla Slab" w:cs="Zilla Slab"/>
          <w:color w:val="E2DC30"/>
          <w:sz w:val="24"/>
          <w:szCs w:val="24"/>
          <w:shd w:val="clear" w:color="auto" w:fill="1D2021"/>
        </w:rPr>
        <w:t>@Override</w:t>
      </w:r>
      <w:r>
        <w:rPr>
          <w:rFonts w:ascii="Zilla Slab" w:eastAsia="Zilla Slab" w:hAnsi="Zilla Slab" w:cs="Zilla Slab"/>
          <w:color w:val="E2DC30"/>
          <w:sz w:val="24"/>
          <w:szCs w:val="24"/>
          <w:shd w:val="clear" w:color="auto" w:fill="1D2021"/>
        </w:rPr>
        <w:br/>
      </w:r>
      <w:r>
        <w:rPr>
          <w:rFonts w:ascii="Zilla Slab" w:eastAsia="Zilla Slab" w:hAnsi="Zilla Slab" w:cs="Zilla Slab"/>
          <w:color w:val="CC7832"/>
          <w:sz w:val="24"/>
          <w:szCs w:val="24"/>
          <w:shd w:val="clear" w:color="auto" w:fill="1D2021"/>
        </w:rPr>
        <w:t xml:space="preserve">public </w:t>
      </w:r>
      <w:r>
        <w:rPr>
          <w:rFonts w:ascii="Zilla Slab" w:eastAsia="Zilla Slab" w:hAnsi="Zilla Slab" w:cs="Zilla Slab"/>
          <w:color w:val="3CE3CA"/>
          <w:sz w:val="24"/>
          <w:szCs w:val="24"/>
          <w:shd w:val="clear" w:color="auto" w:fill="1D2021"/>
        </w:rPr>
        <w:t>Mono</w:t>
      </w:r>
      <w:r>
        <w:rPr>
          <w:rFonts w:ascii="Zilla Slab" w:eastAsia="Zilla Slab" w:hAnsi="Zilla Slab" w:cs="Zilla Slab"/>
          <w:b/>
          <w:bCs/>
          <w:color w:val="54A857"/>
          <w:sz w:val="24"/>
          <w:szCs w:val="24"/>
          <w:shd w:val="clear" w:color="auto" w:fill="1D2021"/>
        </w:rPr>
        <w:t>&lt;</w:t>
      </w:r>
      <w:r>
        <w:rPr>
          <w:rFonts w:ascii="Zilla Slab" w:eastAsia="Zilla Slab" w:hAnsi="Zilla Slab" w:cs="Zilla Slab"/>
          <w:color w:val="3CE3CA"/>
          <w:sz w:val="24"/>
          <w:szCs w:val="24"/>
          <w:shd w:val="clear" w:color="auto" w:fill="1D2021"/>
        </w:rPr>
        <w:t>Void</w:t>
      </w:r>
      <w:r>
        <w:rPr>
          <w:rFonts w:ascii="Zilla Slab" w:eastAsia="Zilla Slab" w:hAnsi="Zilla Slab" w:cs="Zilla Slab"/>
          <w:b/>
          <w:bCs/>
          <w:color w:val="54A857"/>
          <w:sz w:val="24"/>
          <w:szCs w:val="24"/>
          <w:shd w:val="clear" w:color="auto" w:fill="1D2021"/>
        </w:rPr>
        <w:t>&gt; </w:t>
      </w:r>
      <w:r>
        <w:rPr>
          <w:rFonts w:ascii="Zilla Slab" w:eastAsia="Zilla Slab" w:hAnsi="Zilla Slab" w:cs="Zilla Slab"/>
          <w:color w:val="E8E8E8"/>
          <w:sz w:val="24"/>
          <w:szCs w:val="24"/>
          <w:shd w:val="clear" w:color="auto" w:fill="1D2021"/>
        </w:rPr>
        <w:t>handle</w:t>
      </w:r>
      <w:r>
        <w:rPr>
          <w:rFonts w:ascii="Zilla Slab" w:eastAsia="Zilla Slab" w:hAnsi="Zilla Slab" w:cs="Zilla Slab"/>
          <w:b/>
          <w:bCs/>
          <w:color w:val="54A857"/>
          <w:sz w:val="24"/>
          <w:szCs w:val="24"/>
          <w:shd w:val="clear" w:color="auto" w:fill="1D2021"/>
        </w:rPr>
        <w:t>(</w:t>
      </w:r>
      <w:r>
        <w:rPr>
          <w:rFonts w:ascii="Zilla Slab" w:eastAsia="Zilla Slab" w:hAnsi="Zilla Slab" w:cs="Zilla Slab"/>
          <w:color w:val="AAFF00"/>
          <w:sz w:val="24"/>
          <w:szCs w:val="24"/>
          <w:shd w:val="clear" w:color="auto" w:fill="1D2021"/>
        </w:rPr>
        <w:t xml:space="preserve">ServerWebExchange </w:t>
      </w:r>
      <w:r>
        <w:rPr>
          <w:rFonts w:ascii="Zilla Slab" w:eastAsia="Zilla Slab" w:hAnsi="Zilla Slab" w:cs="Zilla Slab"/>
          <w:b/>
          <w:bCs/>
          <w:color w:val="F6AF24"/>
          <w:sz w:val="24"/>
          <w:szCs w:val="24"/>
          <w:shd w:val="clear" w:color="auto" w:fill="1D2021"/>
        </w:rPr>
        <w:t>exchange</w:t>
      </w:r>
      <w:r>
        <w:rPr>
          <w:rFonts w:ascii="Zilla Slab" w:eastAsia="Zilla Slab" w:hAnsi="Zilla Slab" w:cs="Zilla Slab"/>
          <w:b/>
          <w:bCs/>
          <w:color w:val="54A857"/>
          <w:sz w:val="24"/>
          <w:szCs w:val="24"/>
          <w:shd w:val="clear" w:color="auto" w:fill="1D2021"/>
        </w:rPr>
        <w:t>) {</w:t>
      </w:r>
      <w:r>
        <w:rPr>
          <w:rFonts w:ascii="Zilla Slab" w:eastAsia="Zilla Slab" w:hAnsi="Zilla Slab" w:cs="Zilla Slab"/>
          <w:b/>
          <w:bCs/>
          <w:color w:val="54A857"/>
          <w:sz w:val="24"/>
          <w:szCs w:val="24"/>
          <w:shd w:val="clear" w:color="auto" w:fill="1D2021"/>
        </w:rPr>
        <w:br/>
      </w:r>
      <w:r>
        <w:rPr>
          <w:rFonts w:ascii="Zilla Slab" w:eastAsia="Zilla Slab" w:hAnsi="Zilla Slab" w:cs="Zilla Slab"/>
          <w:b/>
          <w:bCs/>
          <w:color w:val="54A857"/>
          <w:sz w:val="24"/>
          <w:szCs w:val="24"/>
          <w:shd w:val="clear" w:color="auto" w:fill="1D2021"/>
        </w:rPr>
        <w:t>  </w:t>
      </w:r>
      <w:r>
        <w:rPr>
          <w:rFonts w:ascii="Zilla Slab" w:eastAsia="Zilla Slab" w:hAnsi="Zilla Slab" w:cs="Zilla Slab"/>
          <w:color w:val="CC7832"/>
          <w:sz w:val="24"/>
          <w:szCs w:val="24"/>
          <w:shd w:val="clear" w:color="auto" w:fill="1D2021"/>
        </w:rPr>
        <w:t xml:space="preserve">if </w:t>
      </w:r>
      <w:r>
        <w:rPr>
          <w:rFonts w:ascii="Zilla Slab" w:eastAsia="Zilla Slab" w:hAnsi="Zilla Slab" w:cs="Zilla Slab"/>
          <w:b/>
          <w:bCs/>
          <w:color w:val="359FF4"/>
          <w:sz w:val="24"/>
          <w:szCs w:val="24"/>
          <w:shd w:val="clear" w:color="auto" w:fill="1D2021"/>
        </w:rPr>
        <w:t>(</w:t>
      </w:r>
      <w:r>
        <w:rPr>
          <w:rFonts w:ascii="Zilla Slab" w:eastAsia="Zilla Slab" w:hAnsi="Zilla Slab" w:cs="Zilla Slab"/>
          <w:color w:val="CC7832"/>
          <w:sz w:val="24"/>
          <w:szCs w:val="24"/>
          <w:shd w:val="clear" w:color="auto" w:fill="1D2021"/>
        </w:rPr>
        <w:t>this</w:t>
      </w:r>
      <w:r>
        <w:rPr>
          <w:rFonts w:ascii="Zilla Slab" w:eastAsia="Zilla Slab" w:hAnsi="Zilla Slab" w:cs="Zilla Slab"/>
          <w:b/>
          <w:bCs/>
          <w:color w:val="FFFFFF"/>
          <w:sz w:val="24"/>
          <w:szCs w:val="24"/>
          <w:shd w:val="clear" w:color="auto" w:fill="1D2021"/>
        </w:rPr>
        <w:t>.</w:t>
      </w:r>
      <w:r>
        <w:rPr>
          <w:rFonts w:ascii="Zilla Slab" w:eastAsia="Zilla Slab" w:hAnsi="Zilla Slab" w:cs="Zilla Slab"/>
          <w:color w:val="B172FF"/>
          <w:sz w:val="24"/>
          <w:szCs w:val="24"/>
          <w:shd w:val="clear" w:color="auto" w:fill="1D2021"/>
        </w:rPr>
        <w:t xml:space="preserve">handlerMappings </w:t>
      </w:r>
      <w:r>
        <w:rPr>
          <w:rFonts w:ascii="Zilla Slab" w:eastAsia="Zilla Slab" w:hAnsi="Zilla Slab" w:cs="Zilla Slab"/>
          <w:b/>
          <w:bCs/>
          <w:color w:val="DFDFDF"/>
          <w:sz w:val="24"/>
          <w:szCs w:val="24"/>
          <w:shd w:val="clear" w:color="auto" w:fill="1D2021"/>
        </w:rPr>
        <w:t xml:space="preserve">== </w:t>
      </w:r>
      <w:r>
        <w:rPr>
          <w:rFonts w:ascii="Zilla Slab" w:eastAsia="Zilla Slab" w:hAnsi="Zilla Slab" w:cs="Zilla Slab"/>
          <w:color w:val="CC7832"/>
          <w:sz w:val="24"/>
          <w:szCs w:val="24"/>
          <w:shd w:val="clear" w:color="auto" w:fill="1D2021"/>
        </w:rPr>
        <w:t>null</w:t>
      </w:r>
      <w:r>
        <w:rPr>
          <w:rFonts w:ascii="Zilla Slab" w:eastAsia="Zilla Slab" w:hAnsi="Zilla Slab" w:cs="Zilla Slab"/>
          <w:b/>
          <w:bCs/>
          <w:color w:val="359FF4"/>
          <w:sz w:val="24"/>
          <w:szCs w:val="24"/>
          <w:shd w:val="clear" w:color="auto" w:fill="1D2021"/>
        </w:rPr>
        <w:t xml:space="preserve">) </w:t>
      </w:r>
      <w:r>
        <w:rPr>
          <w:rFonts w:ascii="Zilla Slab" w:eastAsia="Zilla Slab" w:hAnsi="Zilla Slab" w:cs="Zilla Slab"/>
          <w:b/>
          <w:bCs/>
          <w:color w:val="5060BB"/>
          <w:sz w:val="24"/>
          <w:szCs w:val="24"/>
          <w:shd w:val="clear" w:color="auto" w:fill="1D2021"/>
        </w:rPr>
        <w:t>{</w:t>
      </w:r>
      <w:r>
        <w:rPr>
          <w:rFonts w:ascii="Zilla Slab" w:eastAsia="Zilla Slab" w:hAnsi="Zilla Slab" w:cs="Zilla Slab"/>
          <w:b/>
          <w:bCs/>
          <w:color w:val="5060BB"/>
          <w:sz w:val="24"/>
          <w:szCs w:val="24"/>
          <w:shd w:val="clear" w:color="auto" w:fill="1D2021"/>
        </w:rPr>
        <w:br/>
      </w:r>
      <w:r>
        <w:rPr>
          <w:rFonts w:ascii="Zilla Slab" w:eastAsia="Zilla Slab" w:hAnsi="Zilla Slab" w:cs="Zilla Slab"/>
          <w:b/>
          <w:bCs/>
          <w:color w:val="5060BB"/>
          <w:sz w:val="24"/>
          <w:szCs w:val="24"/>
          <w:shd w:val="clear" w:color="auto" w:fill="1D2021"/>
        </w:rPr>
        <w:t>    </w:t>
      </w:r>
      <w:r>
        <w:rPr>
          <w:rFonts w:ascii="Zilla Slab" w:eastAsia="Zilla Slab" w:hAnsi="Zilla Slab" w:cs="Zilla Slab"/>
          <w:color w:val="CC7832"/>
          <w:sz w:val="24"/>
          <w:szCs w:val="24"/>
          <w:shd w:val="clear" w:color="auto" w:fill="1D2021"/>
        </w:rPr>
        <w:t xml:space="preserve">return </w:t>
      </w:r>
      <w:r>
        <w:rPr>
          <w:rFonts w:ascii="Zilla Slab" w:eastAsia="Zilla Slab" w:hAnsi="Zilla Slab" w:cs="Zilla Slab"/>
          <w:color w:val="E8E8E8"/>
          <w:sz w:val="24"/>
          <w:szCs w:val="24"/>
          <w:shd w:val="clear" w:color="auto" w:fill="1D2021"/>
        </w:rPr>
        <w:t>createNotFoundError</w:t>
      </w:r>
      <w:r>
        <w:rPr>
          <w:rFonts w:ascii="Zilla Slab" w:eastAsia="Zilla Slab" w:hAnsi="Zilla Slab" w:cs="Zilla Slab"/>
          <w:b/>
          <w:bCs/>
          <w:color w:val="DFDFDF"/>
          <w:sz w:val="24"/>
          <w:szCs w:val="24"/>
          <w:shd w:val="clear" w:color="auto" w:fill="1D2021"/>
        </w:rPr>
        <w:t>()</w:t>
      </w:r>
      <w:r>
        <w:rPr>
          <w:rFonts w:ascii="Zilla Slab" w:eastAsia="Zilla Slab" w:hAnsi="Zilla Slab" w:cs="Zilla Slab"/>
          <w:b/>
          <w:bCs/>
          <w:color w:val="FFFFFF"/>
          <w:sz w:val="24"/>
          <w:szCs w:val="24"/>
          <w:shd w:val="clear" w:color="auto" w:fill="1D2021"/>
        </w:rPr>
        <w:t>;</w:t>
      </w:r>
      <w:r>
        <w:rPr>
          <w:rFonts w:ascii="Zilla Slab" w:eastAsia="Zilla Slab" w:hAnsi="Zilla Slab" w:cs="Zilla Slab"/>
          <w:b/>
          <w:bCs/>
          <w:color w:val="FFFFFF"/>
          <w:sz w:val="24"/>
          <w:szCs w:val="24"/>
          <w:shd w:val="clear" w:color="auto" w:fill="1D2021"/>
        </w:rPr>
        <w:br/>
      </w:r>
      <w:r>
        <w:rPr>
          <w:rFonts w:ascii="Zilla Slab" w:eastAsia="Zilla Slab" w:hAnsi="Zilla Slab" w:cs="Zilla Slab"/>
          <w:b/>
          <w:bCs/>
          <w:color w:val="FFFFFF"/>
          <w:sz w:val="24"/>
          <w:szCs w:val="24"/>
          <w:shd w:val="clear" w:color="auto" w:fill="1D2021"/>
        </w:rPr>
        <w:t>  </w:t>
      </w:r>
      <w:r>
        <w:rPr>
          <w:rFonts w:ascii="Zilla Slab" w:eastAsia="Zilla Slab" w:hAnsi="Zilla Slab" w:cs="Zilla Slab"/>
          <w:b/>
          <w:bCs/>
          <w:color w:val="5060BB"/>
          <w:sz w:val="24"/>
          <w:szCs w:val="24"/>
          <w:shd w:val="clear" w:color="auto" w:fill="1D2021"/>
        </w:rPr>
        <w:t>}</w:t>
      </w:r>
      <w:r>
        <w:rPr>
          <w:rFonts w:ascii="Zilla Slab" w:eastAsia="Zilla Slab" w:hAnsi="Zilla Slab" w:cs="Zilla Slab"/>
          <w:b/>
          <w:bCs/>
          <w:color w:val="5060BB"/>
          <w:sz w:val="24"/>
          <w:szCs w:val="24"/>
          <w:shd w:val="clear" w:color="auto" w:fill="1D2021"/>
        </w:rPr>
        <w:br/>
      </w:r>
      <w:r>
        <w:rPr>
          <w:rFonts w:ascii="Zilla Slab" w:eastAsia="Zilla Slab" w:hAnsi="Zilla Slab" w:cs="Zilla Slab"/>
          <w:b/>
          <w:bCs/>
          <w:color w:val="5060BB"/>
          <w:sz w:val="24"/>
          <w:szCs w:val="24"/>
          <w:shd w:val="clear" w:color="auto" w:fill="1D2021"/>
        </w:rPr>
        <w:t>  </w:t>
      </w:r>
      <w:r>
        <w:rPr>
          <w:rFonts w:ascii="Zilla Slab" w:eastAsia="Zilla Slab" w:hAnsi="Zilla Slab" w:cs="Zilla Slab"/>
          <w:color w:val="CC7832"/>
          <w:sz w:val="24"/>
          <w:szCs w:val="24"/>
          <w:shd w:val="clear" w:color="auto" w:fill="1D2021"/>
        </w:rPr>
        <w:t xml:space="preserve">if </w:t>
      </w:r>
      <w:r>
        <w:rPr>
          <w:rFonts w:ascii="Zilla Slab" w:eastAsia="Zilla Slab" w:hAnsi="Zilla Slab" w:cs="Zilla Slab"/>
          <w:b/>
          <w:bCs/>
          <w:color w:val="359FF4"/>
          <w:sz w:val="24"/>
          <w:szCs w:val="24"/>
          <w:shd w:val="clear" w:color="auto" w:fill="1D2021"/>
        </w:rPr>
        <w:t>(</w:t>
      </w:r>
      <w:r>
        <w:rPr>
          <w:rFonts w:ascii="Zilla Slab" w:eastAsia="Zilla Slab" w:hAnsi="Zilla Slab" w:cs="Zilla Slab"/>
          <w:color w:val="3CE3CA"/>
          <w:sz w:val="24"/>
          <w:szCs w:val="24"/>
          <w:shd w:val="clear" w:color="auto" w:fill="1D2021"/>
        </w:rPr>
        <w:t>CorsUtils</w:t>
      </w:r>
      <w:r>
        <w:rPr>
          <w:rFonts w:ascii="Zilla Slab" w:eastAsia="Zilla Slab" w:hAnsi="Zilla Slab" w:cs="Zilla Slab"/>
          <w:b/>
          <w:bCs/>
          <w:color w:val="FFFFFF"/>
          <w:sz w:val="24"/>
          <w:szCs w:val="24"/>
          <w:shd w:val="clear" w:color="auto" w:fill="1D2021"/>
        </w:rPr>
        <w:t>.</w:t>
      </w:r>
      <w:r>
        <w:rPr>
          <w:rFonts w:ascii="Zilla Slab" w:eastAsia="Zilla Slab" w:hAnsi="Zilla Slab" w:cs="Zilla Slab"/>
          <w:i/>
          <w:iCs/>
          <w:color w:val="FFD93C"/>
          <w:sz w:val="24"/>
          <w:szCs w:val="24"/>
          <w:shd w:val="clear" w:color="auto" w:fill="1D2021"/>
        </w:rPr>
        <w:t>isPreFlightRequest</w:t>
      </w:r>
      <w:r>
        <w:rPr>
          <w:rFonts w:ascii="Zilla Slab" w:eastAsia="Zilla Slab" w:hAnsi="Zilla Slab" w:cs="Zilla Slab"/>
          <w:b/>
          <w:bCs/>
          <w:color w:val="5060BB"/>
          <w:sz w:val="24"/>
          <w:szCs w:val="24"/>
          <w:shd w:val="clear" w:color="auto" w:fill="1D2021"/>
        </w:rPr>
        <w:t>(</w:t>
      </w:r>
      <w:r>
        <w:rPr>
          <w:rFonts w:ascii="Zilla Slab" w:eastAsia="Zilla Slab" w:hAnsi="Zilla Slab" w:cs="Zilla Slab"/>
          <w:b/>
          <w:bCs/>
          <w:color w:val="F6AF24"/>
          <w:sz w:val="24"/>
          <w:szCs w:val="24"/>
          <w:shd w:val="clear" w:color="auto" w:fill="1D2021"/>
        </w:rPr>
        <w:t>exchange</w:t>
      </w:r>
      <w:r>
        <w:rPr>
          <w:rFonts w:ascii="Zilla Slab" w:eastAsia="Zilla Slab" w:hAnsi="Zilla Slab" w:cs="Zilla Slab"/>
          <w:b/>
          <w:bCs/>
          <w:color w:val="FFFFFF"/>
          <w:sz w:val="24"/>
          <w:szCs w:val="24"/>
          <w:shd w:val="clear" w:color="auto" w:fill="1D2021"/>
        </w:rPr>
        <w:t>.</w:t>
      </w:r>
      <w:r>
        <w:rPr>
          <w:rFonts w:ascii="Zilla Slab" w:eastAsia="Zilla Slab" w:hAnsi="Zilla Slab" w:cs="Zilla Slab"/>
          <w:color w:val="E8E8E8"/>
          <w:sz w:val="24"/>
          <w:szCs w:val="24"/>
          <w:shd w:val="clear" w:color="auto" w:fill="1D2021"/>
        </w:rPr>
        <w:t>getRequest</w:t>
      </w:r>
      <w:r>
        <w:rPr>
          <w:rFonts w:ascii="Zilla Slab" w:eastAsia="Zilla Slab" w:hAnsi="Zilla Slab" w:cs="Zilla Slab"/>
          <w:b/>
          <w:bCs/>
          <w:color w:val="DFDFDF"/>
          <w:sz w:val="24"/>
          <w:szCs w:val="24"/>
          <w:shd w:val="clear" w:color="auto" w:fill="1D2021"/>
        </w:rPr>
        <w:t>()</w:t>
      </w:r>
      <w:r>
        <w:rPr>
          <w:rFonts w:ascii="Zilla Slab" w:eastAsia="Zilla Slab" w:hAnsi="Zilla Slab" w:cs="Zilla Slab"/>
          <w:b/>
          <w:bCs/>
          <w:color w:val="5060BB"/>
          <w:sz w:val="24"/>
          <w:szCs w:val="24"/>
          <w:shd w:val="clear" w:color="auto" w:fill="1D2021"/>
        </w:rPr>
        <w:t>)</w:t>
      </w:r>
      <w:r>
        <w:rPr>
          <w:rFonts w:ascii="Zilla Slab" w:eastAsia="Zilla Slab" w:hAnsi="Zilla Slab" w:cs="Zilla Slab"/>
          <w:b/>
          <w:bCs/>
          <w:color w:val="359FF4"/>
          <w:sz w:val="24"/>
          <w:szCs w:val="24"/>
          <w:shd w:val="clear" w:color="auto" w:fill="1D2021"/>
        </w:rPr>
        <w:t xml:space="preserve">) </w:t>
      </w:r>
      <w:r>
        <w:rPr>
          <w:rFonts w:ascii="Zilla Slab" w:eastAsia="Zilla Slab" w:hAnsi="Zilla Slab" w:cs="Zilla Slab"/>
          <w:b/>
          <w:bCs/>
          <w:color w:val="5060BB"/>
          <w:sz w:val="24"/>
          <w:szCs w:val="24"/>
          <w:shd w:val="clear" w:color="auto" w:fill="1D2021"/>
        </w:rPr>
        <w:t>{</w:t>
      </w:r>
      <w:r>
        <w:rPr>
          <w:rFonts w:ascii="Zilla Slab" w:eastAsia="Zilla Slab" w:hAnsi="Zilla Slab" w:cs="Zilla Slab"/>
          <w:b/>
          <w:bCs/>
          <w:color w:val="5060BB"/>
          <w:sz w:val="24"/>
          <w:szCs w:val="24"/>
          <w:shd w:val="clear" w:color="auto" w:fill="1D2021"/>
        </w:rPr>
        <w:br/>
      </w:r>
      <w:r>
        <w:rPr>
          <w:rFonts w:ascii="Zilla Slab" w:eastAsia="Zilla Slab" w:hAnsi="Zilla Slab" w:cs="Zilla Slab"/>
          <w:b/>
          <w:bCs/>
          <w:color w:val="5060BB"/>
          <w:sz w:val="24"/>
          <w:szCs w:val="24"/>
          <w:shd w:val="clear" w:color="auto" w:fill="1D2021"/>
        </w:rPr>
        <w:t>    </w:t>
      </w:r>
      <w:r>
        <w:rPr>
          <w:rFonts w:ascii="Zilla Slab" w:eastAsia="Zilla Slab" w:hAnsi="Zilla Slab" w:cs="Zilla Slab"/>
          <w:color w:val="CC7832"/>
          <w:sz w:val="24"/>
          <w:szCs w:val="24"/>
          <w:shd w:val="clear" w:color="auto" w:fill="1D2021"/>
        </w:rPr>
        <w:t xml:space="preserve">return </w:t>
      </w:r>
      <w:r>
        <w:rPr>
          <w:rFonts w:ascii="Zilla Slab" w:eastAsia="Zilla Slab" w:hAnsi="Zilla Slab" w:cs="Zilla Slab"/>
          <w:color w:val="E8E8E8"/>
          <w:sz w:val="24"/>
          <w:szCs w:val="24"/>
          <w:shd w:val="clear" w:color="auto" w:fill="1D2021"/>
        </w:rPr>
        <w:t>handlePreFlight</w:t>
      </w:r>
      <w:r>
        <w:rPr>
          <w:rFonts w:ascii="Zilla Slab" w:eastAsia="Zilla Slab" w:hAnsi="Zilla Slab" w:cs="Zilla Slab"/>
          <w:b/>
          <w:bCs/>
          <w:color w:val="179387"/>
          <w:sz w:val="24"/>
          <w:szCs w:val="24"/>
          <w:shd w:val="clear" w:color="auto" w:fill="1D2021"/>
        </w:rPr>
        <w:t>(</w:t>
      </w:r>
      <w:r>
        <w:rPr>
          <w:rFonts w:ascii="Zilla Slab" w:eastAsia="Zilla Slab" w:hAnsi="Zilla Slab" w:cs="Zilla Slab"/>
          <w:b/>
          <w:bCs/>
          <w:color w:val="F6AF24"/>
          <w:sz w:val="24"/>
          <w:szCs w:val="24"/>
          <w:shd w:val="clear" w:color="auto" w:fill="1D2021"/>
        </w:rPr>
        <w:t>exchange</w:t>
      </w:r>
      <w:r>
        <w:rPr>
          <w:rFonts w:ascii="Zilla Slab" w:eastAsia="Zilla Slab" w:hAnsi="Zilla Slab" w:cs="Zilla Slab"/>
          <w:b/>
          <w:bCs/>
          <w:color w:val="179387"/>
          <w:sz w:val="24"/>
          <w:szCs w:val="24"/>
          <w:shd w:val="clear" w:color="auto" w:fill="1D2021"/>
        </w:rPr>
        <w:t>)</w:t>
      </w:r>
      <w:r>
        <w:rPr>
          <w:rFonts w:ascii="Zilla Slab" w:eastAsia="Zilla Slab" w:hAnsi="Zilla Slab" w:cs="Zilla Slab"/>
          <w:b/>
          <w:bCs/>
          <w:color w:val="FFFFFF"/>
          <w:sz w:val="24"/>
          <w:szCs w:val="24"/>
          <w:shd w:val="clear" w:color="auto" w:fill="1D2021"/>
        </w:rPr>
        <w:t>;</w:t>
      </w:r>
      <w:r>
        <w:rPr>
          <w:rFonts w:ascii="Zilla Slab" w:eastAsia="Zilla Slab" w:hAnsi="Zilla Slab" w:cs="Zilla Slab"/>
          <w:b/>
          <w:bCs/>
          <w:color w:val="FFFFFF"/>
          <w:sz w:val="24"/>
          <w:szCs w:val="24"/>
          <w:shd w:val="clear" w:color="auto" w:fill="1D2021"/>
        </w:rPr>
        <w:br/>
      </w:r>
      <w:r>
        <w:rPr>
          <w:rFonts w:ascii="Zilla Slab" w:eastAsia="Zilla Slab" w:hAnsi="Zilla Slab" w:cs="Zilla Slab"/>
          <w:b/>
          <w:bCs/>
          <w:color w:val="FFFFFF"/>
          <w:sz w:val="24"/>
          <w:szCs w:val="24"/>
          <w:shd w:val="clear" w:color="auto" w:fill="1D2021"/>
        </w:rPr>
        <w:t>  </w:t>
      </w:r>
      <w:r>
        <w:rPr>
          <w:rFonts w:ascii="Zilla Slab" w:eastAsia="Zilla Slab" w:hAnsi="Zilla Slab" w:cs="Zilla Slab"/>
          <w:b/>
          <w:bCs/>
          <w:color w:val="5060BB"/>
          <w:sz w:val="24"/>
          <w:szCs w:val="24"/>
          <w:shd w:val="clear" w:color="auto" w:fill="1D2021"/>
        </w:rPr>
        <w:t>}</w:t>
      </w:r>
      <w:r>
        <w:rPr>
          <w:rFonts w:ascii="Zilla Slab" w:eastAsia="Zilla Slab" w:hAnsi="Zilla Slab" w:cs="Zilla Slab"/>
          <w:b/>
          <w:bCs/>
          <w:color w:val="5060BB"/>
          <w:sz w:val="24"/>
          <w:szCs w:val="24"/>
          <w:shd w:val="clear" w:color="auto" w:fill="1D2021"/>
        </w:rPr>
        <w:br/>
      </w:r>
      <w:r>
        <w:rPr>
          <w:rFonts w:ascii="Zilla Slab" w:eastAsia="Zilla Slab" w:hAnsi="Zilla Slab" w:cs="Zilla Slab"/>
          <w:b/>
          <w:bCs/>
          <w:color w:val="5060BB"/>
          <w:sz w:val="24"/>
          <w:szCs w:val="24"/>
          <w:shd w:val="clear" w:color="auto" w:fill="1D2021"/>
        </w:rPr>
        <w:t>  </w:t>
      </w:r>
      <w:r>
        <w:rPr>
          <w:rFonts w:ascii="Zilla Slab" w:eastAsia="Zilla Slab" w:hAnsi="Zilla Slab" w:cs="Zilla Slab"/>
          <w:color w:val="CC7832"/>
          <w:sz w:val="24"/>
          <w:szCs w:val="24"/>
          <w:shd w:val="clear" w:color="auto" w:fill="1D2021"/>
        </w:rPr>
        <w:t xml:space="preserve">return </w:t>
      </w:r>
      <w:r>
        <w:rPr>
          <w:rFonts w:ascii="Zilla Slab" w:eastAsia="Zilla Slab" w:hAnsi="Zilla Slab" w:cs="Zilla Slab"/>
          <w:color w:val="3CE3CA"/>
          <w:sz w:val="24"/>
          <w:szCs w:val="24"/>
          <w:shd w:val="clear" w:color="auto" w:fill="1D2021"/>
        </w:rPr>
        <w:t>Flux</w:t>
      </w:r>
      <w:r>
        <w:rPr>
          <w:rFonts w:ascii="Zilla Slab" w:eastAsia="Zilla Slab" w:hAnsi="Zilla Slab" w:cs="Zilla Slab"/>
          <w:b/>
          <w:bCs/>
          <w:color w:val="FFFFFF"/>
          <w:sz w:val="24"/>
          <w:szCs w:val="24"/>
          <w:shd w:val="clear" w:color="auto" w:fill="1D2021"/>
        </w:rPr>
        <w:t>.</w:t>
      </w:r>
      <w:r>
        <w:rPr>
          <w:rFonts w:ascii="Zilla Slab" w:eastAsia="Zilla Slab" w:hAnsi="Zilla Slab" w:cs="Zilla Slab"/>
          <w:i/>
          <w:iCs/>
          <w:color w:val="FFD93C"/>
          <w:sz w:val="24"/>
          <w:szCs w:val="24"/>
          <w:shd w:val="clear" w:color="auto" w:fill="1D2021"/>
        </w:rPr>
        <w:t>fromIterable</w:t>
      </w:r>
      <w:r>
        <w:rPr>
          <w:rFonts w:ascii="Zilla Slab" w:eastAsia="Zilla Slab" w:hAnsi="Zilla Slab" w:cs="Zilla Slab"/>
          <w:b/>
          <w:bCs/>
          <w:color w:val="359FF4"/>
          <w:sz w:val="24"/>
          <w:szCs w:val="24"/>
          <w:shd w:val="clear" w:color="auto" w:fill="1D2021"/>
        </w:rPr>
        <w:t>(</w:t>
      </w:r>
      <w:r>
        <w:rPr>
          <w:rFonts w:ascii="Zilla Slab" w:eastAsia="Zilla Slab" w:hAnsi="Zilla Slab" w:cs="Zilla Slab"/>
          <w:color w:val="CC7832"/>
          <w:sz w:val="24"/>
          <w:szCs w:val="24"/>
          <w:shd w:val="clear" w:color="auto" w:fill="1D2021"/>
        </w:rPr>
        <w:t>this</w:t>
      </w:r>
      <w:r>
        <w:rPr>
          <w:rFonts w:ascii="Zilla Slab" w:eastAsia="Zilla Slab" w:hAnsi="Zilla Slab" w:cs="Zilla Slab"/>
          <w:b/>
          <w:bCs/>
          <w:color w:val="FFFFFF"/>
          <w:sz w:val="24"/>
          <w:szCs w:val="24"/>
          <w:shd w:val="clear" w:color="auto" w:fill="1D2021"/>
        </w:rPr>
        <w:t>.</w:t>
      </w:r>
      <w:r>
        <w:rPr>
          <w:rFonts w:ascii="Zilla Slab" w:eastAsia="Zilla Slab" w:hAnsi="Zilla Slab" w:cs="Zilla Slab"/>
          <w:color w:val="B172FF"/>
          <w:sz w:val="24"/>
          <w:szCs w:val="24"/>
          <w:shd w:val="clear" w:color="auto" w:fill="1D2021"/>
        </w:rPr>
        <w:t>handlerMappings</w:t>
      </w:r>
      <w:r>
        <w:rPr>
          <w:rFonts w:ascii="Zilla Slab" w:eastAsia="Zilla Slab" w:hAnsi="Zilla Slab" w:cs="Zilla Slab"/>
          <w:b/>
          <w:bCs/>
          <w:color w:val="359FF4"/>
          <w:sz w:val="24"/>
          <w:szCs w:val="24"/>
          <w:shd w:val="clear" w:color="auto" w:fill="1D2021"/>
        </w:rPr>
        <w:t>)</w:t>
      </w:r>
      <w:r>
        <w:rPr>
          <w:rFonts w:ascii="Zilla Slab" w:eastAsia="Zilla Slab" w:hAnsi="Zilla Slab" w:cs="Zilla Slab"/>
          <w:b/>
          <w:bCs/>
          <w:color w:val="359FF4"/>
          <w:sz w:val="24"/>
          <w:szCs w:val="24"/>
          <w:shd w:val="clear" w:color="auto" w:fill="1D2021"/>
        </w:rPr>
        <w:br/>
      </w:r>
      <w:r>
        <w:rPr>
          <w:rFonts w:ascii="Zilla Slab" w:eastAsia="Zilla Slab" w:hAnsi="Zilla Slab" w:cs="Zilla Slab"/>
          <w:b/>
          <w:bCs/>
          <w:color w:val="359FF4"/>
          <w:sz w:val="24"/>
          <w:szCs w:val="24"/>
          <w:shd w:val="clear" w:color="auto" w:fill="1D2021"/>
        </w:rPr>
        <w:t>      </w:t>
      </w:r>
      <w:r>
        <w:rPr>
          <w:rFonts w:ascii="Zilla Slab" w:eastAsia="Zilla Slab" w:hAnsi="Zilla Slab" w:cs="Zilla Slab"/>
          <w:b/>
          <w:bCs/>
          <w:color w:val="FFFFFF"/>
          <w:sz w:val="24"/>
          <w:szCs w:val="24"/>
          <w:shd w:val="clear" w:color="auto" w:fill="1D2021"/>
        </w:rPr>
        <w:t>.</w:t>
      </w:r>
      <w:r>
        <w:rPr>
          <w:rFonts w:ascii="Zilla Slab" w:eastAsia="Zilla Slab" w:hAnsi="Zilla Slab" w:cs="Zilla Slab"/>
          <w:color w:val="E8E8E8"/>
          <w:sz w:val="24"/>
          <w:szCs w:val="24"/>
          <w:shd w:val="clear" w:color="auto" w:fill="1D2021"/>
        </w:rPr>
        <w:t>concatMap</w:t>
      </w:r>
      <w:r>
        <w:rPr>
          <w:rFonts w:ascii="Zilla Slab" w:eastAsia="Zilla Slab" w:hAnsi="Zilla Slab" w:cs="Zilla Slab"/>
          <w:b/>
          <w:bCs/>
          <w:color w:val="359FF4"/>
          <w:sz w:val="24"/>
          <w:szCs w:val="24"/>
          <w:shd w:val="clear" w:color="auto" w:fill="1D2021"/>
        </w:rPr>
        <w:t>(</w:t>
      </w:r>
      <w:r>
        <w:rPr>
          <w:rFonts w:ascii="Zilla Slab" w:eastAsia="Zilla Slab" w:hAnsi="Zilla Slab" w:cs="Zilla Slab"/>
          <w:b/>
          <w:bCs/>
          <w:color w:val="F6AF24"/>
          <w:sz w:val="24"/>
          <w:szCs w:val="24"/>
          <w:shd w:val="clear" w:color="auto" w:fill="1D2021"/>
        </w:rPr>
        <w:t xml:space="preserve">mapping </w:t>
      </w:r>
      <w:r>
        <w:rPr>
          <w:rFonts w:ascii="Zilla Slab" w:eastAsia="Zilla Slab" w:hAnsi="Zilla Slab" w:cs="Zilla Slab"/>
          <w:color w:val="DFDFDF"/>
          <w:sz w:val="24"/>
          <w:szCs w:val="24"/>
          <w:shd w:val="clear" w:color="auto" w:fill="1D2021"/>
        </w:rPr>
        <w:t>-&gt; </w:t>
      </w:r>
      <w:r>
        <w:rPr>
          <w:rFonts w:ascii="Zilla Slab" w:eastAsia="Zilla Slab" w:hAnsi="Zilla Slab" w:cs="Zilla Slab"/>
          <w:b/>
          <w:bCs/>
          <w:color w:val="F6AF24"/>
          <w:sz w:val="24"/>
          <w:szCs w:val="24"/>
          <w:shd w:val="clear" w:color="auto" w:fill="1D2021"/>
        </w:rPr>
        <w:t>mapping</w:t>
      </w:r>
      <w:r>
        <w:rPr>
          <w:rFonts w:ascii="Zilla Slab" w:eastAsia="Zilla Slab" w:hAnsi="Zilla Slab" w:cs="Zilla Slab"/>
          <w:b/>
          <w:bCs/>
          <w:color w:val="FFFFFF"/>
          <w:sz w:val="24"/>
          <w:szCs w:val="24"/>
          <w:shd w:val="clear" w:color="auto" w:fill="1D2021"/>
        </w:rPr>
        <w:t>.</w:t>
      </w:r>
      <w:r>
        <w:rPr>
          <w:rFonts w:ascii="Zilla Slab" w:eastAsia="Zilla Slab" w:hAnsi="Zilla Slab" w:cs="Zilla Slab"/>
          <w:color w:val="E8E8E8"/>
          <w:sz w:val="24"/>
          <w:szCs w:val="24"/>
          <w:shd w:val="clear" w:color="auto" w:fill="1D2021"/>
        </w:rPr>
        <w:t>getHandler</w:t>
      </w:r>
      <w:r>
        <w:rPr>
          <w:rFonts w:ascii="Zilla Slab" w:eastAsia="Zilla Slab" w:hAnsi="Zilla Slab" w:cs="Zilla Slab"/>
          <w:b/>
          <w:bCs/>
          <w:color w:val="5060BB"/>
          <w:sz w:val="24"/>
          <w:szCs w:val="24"/>
          <w:shd w:val="clear" w:color="auto" w:fill="1D2021"/>
        </w:rPr>
        <w:t>(</w:t>
      </w:r>
      <w:r>
        <w:rPr>
          <w:rFonts w:ascii="Zilla Slab" w:eastAsia="Zilla Slab" w:hAnsi="Zilla Slab" w:cs="Zilla Slab"/>
          <w:color w:val="B172FF"/>
          <w:sz w:val="24"/>
          <w:szCs w:val="24"/>
          <w:shd w:val="clear" w:color="auto" w:fill="1D2021"/>
        </w:rPr>
        <w:t>exchange</w:t>
      </w:r>
      <w:r>
        <w:rPr>
          <w:rFonts w:ascii="Zilla Slab" w:eastAsia="Zilla Slab" w:hAnsi="Zilla Slab" w:cs="Zilla Slab"/>
          <w:b/>
          <w:bCs/>
          <w:color w:val="5060BB"/>
          <w:sz w:val="24"/>
          <w:szCs w:val="24"/>
          <w:shd w:val="clear" w:color="auto" w:fill="1D2021"/>
        </w:rPr>
        <w:t>)</w:t>
      </w:r>
      <w:r>
        <w:rPr>
          <w:rFonts w:ascii="Zilla Slab" w:eastAsia="Zilla Slab" w:hAnsi="Zilla Slab" w:cs="Zilla Slab"/>
          <w:b/>
          <w:bCs/>
          <w:color w:val="359FF4"/>
          <w:sz w:val="24"/>
          <w:szCs w:val="24"/>
          <w:shd w:val="clear" w:color="auto" w:fill="1D2021"/>
        </w:rPr>
        <w:t>)</w:t>
      </w:r>
      <w:r>
        <w:rPr>
          <w:rFonts w:ascii="Zilla Slab" w:eastAsia="Zilla Slab" w:hAnsi="Zilla Slab" w:cs="Zilla Slab"/>
          <w:b/>
          <w:bCs/>
          <w:color w:val="359FF4"/>
          <w:sz w:val="24"/>
          <w:szCs w:val="24"/>
          <w:shd w:val="clear" w:color="auto" w:fill="1D2021"/>
        </w:rPr>
        <w:br/>
      </w:r>
      <w:r>
        <w:rPr>
          <w:rFonts w:ascii="Zilla Slab" w:eastAsia="Zilla Slab" w:hAnsi="Zilla Slab" w:cs="Zilla Slab"/>
          <w:b/>
          <w:bCs/>
          <w:color w:val="359FF4"/>
          <w:sz w:val="24"/>
          <w:szCs w:val="24"/>
          <w:shd w:val="clear" w:color="auto" w:fill="1D2021"/>
        </w:rPr>
        <w:t>      </w:t>
      </w:r>
      <w:r>
        <w:rPr>
          <w:rFonts w:ascii="Zilla Slab" w:eastAsia="Zilla Slab" w:hAnsi="Zilla Slab" w:cs="Zilla Slab"/>
          <w:b/>
          <w:bCs/>
          <w:color w:val="FFFFFF"/>
          <w:sz w:val="24"/>
          <w:szCs w:val="24"/>
          <w:shd w:val="clear" w:color="auto" w:fill="1D2021"/>
        </w:rPr>
        <w:t>.</w:t>
      </w:r>
      <w:r>
        <w:rPr>
          <w:rFonts w:ascii="Zilla Slab" w:eastAsia="Zilla Slab" w:hAnsi="Zilla Slab" w:cs="Zilla Slab"/>
          <w:color w:val="E8E8E8"/>
          <w:sz w:val="24"/>
          <w:szCs w:val="24"/>
          <w:shd w:val="clear" w:color="auto" w:fill="1D2021"/>
        </w:rPr>
        <w:t>next</w:t>
      </w:r>
      <w:r>
        <w:rPr>
          <w:rFonts w:ascii="Zilla Slab" w:eastAsia="Zilla Slab" w:hAnsi="Zilla Slab" w:cs="Zilla Slab"/>
          <w:b/>
          <w:bCs/>
          <w:color w:val="DFDFDF"/>
          <w:sz w:val="24"/>
          <w:szCs w:val="24"/>
          <w:shd w:val="clear" w:color="auto" w:fill="1D2021"/>
        </w:rPr>
        <w:t>()</w:t>
      </w:r>
      <w:r>
        <w:rPr>
          <w:rFonts w:ascii="Zilla Slab" w:eastAsia="Zilla Slab" w:hAnsi="Zilla Slab" w:cs="Zilla Slab"/>
          <w:b/>
          <w:bCs/>
          <w:color w:val="DFDFDF"/>
          <w:sz w:val="24"/>
          <w:szCs w:val="24"/>
          <w:shd w:val="clear" w:color="auto" w:fill="1D2021"/>
        </w:rPr>
        <w:br/>
      </w:r>
      <w:r>
        <w:rPr>
          <w:rFonts w:ascii="Zilla Slab" w:eastAsia="Zilla Slab" w:hAnsi="Zilla Slab" w:cs="Zilla Slab"/>
          <w:b/>
          <w:bCs/>
          <w:color w:val="DFDFDF"/>
          <w:sz w:val="24"/>
          <w:szCs w:val="24"/>
          <w:shd w:val="clear" w:color="auto" w:fill="1D2021"/>
        </w:rPr>
        <w:t>      </w:t>
      </w:r>
      <w:r>
        <w:rPr>
          <w:rFonts w:ascii="Zilla Slab" w:eastAsia="Zilla Slab" w:hAnsi="Zilla Slab" w:cs="Zilla Slab"/>
          <w:b/>
          <w:bCs/>
          <w:color w:val="FFFFFF"/>
          <w:sz w:val="24"/>
          <w:szCs w:val="24"/>
          <w:shd w:val="clear" w:color="auto" w:fill="1D2021"/>
        </w:rPr>
        <w:t>.</w:t>
      </w:r>
      <w:r>
        <w:rPr>
          <w:rFonts w:ascii="Zilla Slab" w:eastAsia="Zilla Slab" w:hAnsi="Zilla Slab" w:cs="Zilla Slab"/>
          <w:color w:val="E8E8E8"/>
          <w:sz w:val="24"/>
          <w:szCs w:val="24"/>
          <w:shd w:val="clear" w:color="auto" w:fill="1D2021"/>
        </w:rPr>
        <w:t>switchIfEmpty</w:t>
      </w:r>
      <w:r>
        <w:rPr>
          <w:rFonts w:ascii="Zilla Slab" w:eastAsia="Zilla Slab" w:hAnsi="Zilla Slab" w:cs="Zilla Slab"/>
          <w:b/>
          <w:bCs/>
          <w:color w:val="359FF4"/>
          <w:sz w:val="24"/>
          <w:szCs w:val="24"/>
          <w:shd w:val="clear" w:color="auto" w:fill="1D2021"/>
        </w:rPr>
        <w:t>(</w:t>
      </w:r>
      <w:r>
        <w:rPr>
          <w:rFonts w:ascii="Zilla Slab" w:eastAsia="Zilla Slab" w:hAnsi="Zilla Slab" w:cs="Zilla Slab"/>
          <w:color w:val="E8E8E8"/>
          <w:sz w:val="24"/>
          <w:szCs w:val="24"/>
          <w:shd w:val="clear" w:color="auto" w:fill="1D2021"/>
        </w:rPr>
        <w:t>createNotFoundError</w:t>
      </w:r>
      <w:r>
        <w:rPr>
          <w:rFonts w:ascii="Zilla Slab" w:eastAsia="Zilla Slab" w:hAnsi="Zilla Slab" w:cs="Zilla Slab"/>
          <w:b/>
          <w:bCs/>
          <w:color w:val="DFDFDF"/>
          <w:sz w:val="24"/>
          <w:szCs w:val="24"/>
          <w:shd w:val="clear" w:color="auto" w:fill="1D2021"/>
        </w:rPr>
        <w:t>()</w:t>
      </w:r>
      <w:r>
        <w:rPr>
          <w:rFonts w:ascii="Zilla Slab" w:eastAsia="Zilla Slab" w:hAnsi="Zilla Slab" w:cs="Zilla Slab"/>
          <w:b/>
          <w:bCs/>
          <w:color w:val="359FF4"/>
          <w:sz w:val="24"/>
          <w:szCs w:val="24"/>
          <w:shd w:val="clear" w:color="auto" w:fill="1D2021"/>
        </w:rPr>
        <w:t>)</w:t>
      </w:r>
      <w:r>
        <w:rPr>
          <w:rFonts w:ascii="Zilla Slab" w:eastAsia="Zilla Slab" w:hAnsi="Zilla Slab" w:cs="Zilla Slab"/>
          <w:b/>
          <w:bCs/>
          <w:color w:val="359FF4"/>
          <w:sz w:val="24"/>
          <w:szCs w:val="24"/>
          <w:shd w:val="clear" w:color="auto" w:fill="1D2021"/>
        </w:rPr>
        <w:br/>
      </w:r>
      <w:r>
        <w:rPr>
          <w:rFonts w:ascii="Zilla Slab" w:eastAsia="Zilla Slab" w:hAnsi="Zilla Slab" w:cs="Zilla Slab"/>
          <w:b/>
          <w:bCs/>
          <w:color w:val="359FF4"/>
          <w:sz w:val="24"/>
          <w:szCs w:val="24"/>
          <w:shd w:val="clear" w:color="auto" w:fill="1D2021"/>
        </w:rPr>
        <w:t>      </w:t>
      </w:r>
      <w:r>
        <w:rPr>
          <w:rFonts w:ascii="Zilla Slab" w:eastAsia="Zilla Slab" w:hAnsi="Zilla Slab" w:cs="Zilla Slab"/>
          <w:b/>
          <w:bCs/>
          <w:color w:val="FFFFFF"/>
          <w:sz w:val="24"/>
          <w:szCs w:val="24"/>
          <w:shd w:val="clear" w:color="auto" w:fill="1D2021"/>
        </w:rPr>
        <w:t>.</w:t>
      </w:r>
      <w:r>
        <w:rPr>
          <w:rFonts w:ascii="Zilla Slab" w:eastAsia="Zilla Slab" w:hAnsi="Zilla Slab" w:cs="Zilla Slab"/>
          <w:color w:val="E8E8E8"/>
          <w:sz w:val="24"/>
          <w:szCs w:val="24"/>
          <w:shd w:val="clear" w:color="auto" w:fill="1D2021"/>
        </w:rPr>
        <w:t>flatMap</w:t>
      </w:r>
      <w:r>
        <w:rPr>
          <w:rFonts w:ascii="Zilla Slab" w:eastAsia="Zilla Slab" w:hAnsi="Zilla Slab" w:cs="Zilla Slab"/>
          <w:b/>
          <w:bCs/>
          <w:color w:val="359FF4"/>
          <w:sz w:val="24"/>
          <w:szCs w:val="24"/>
          <w:shd w:val="clear" w:color="auto" w:fill="1D2021"/>
        </w:rPr>
        <w:t>(</w:t>
      </w:r>
      <w:r>
        <w:rPr>
          <w:rFonts w:ascii="Zilla Slab" w:eastAsia="Zilla Slab" w:hAnsi="Zilla Slab" w:cs="Zilla Slab"/>
          <w:b/>
          <w:bCs/>
          <w:color w:val="F6AF24"/>
          <w:sz w:val="24"/>
          <w:szCs w:val="24"/>
          <w:shd w:val="clear" w:color="auto" w:fill="1D2021"/>
        </w:rPr>
        <w:t xml:space="preserve">handler </w:t>
      </w:r>
      <w:r>
        <w:rPr>
          <w:rFonts w:ascii="Zilla Slab" w:eastAsia="Zilla Slab" w:hAnsi="Zilla Slab" w:cs="Zilla Slab"/>
          <w:color w:val="DFDFDF"/>
          <w:sz w:val="24"/>
          <w:szCs w:val="24"/>
          <w:shd w:val="clear" w:color="auto" w:fill="1D2021"/>
        </w:rPr>
        <w:t>-&gt; </w:t>
      </w:r>
      <w:r>
        <w:rPr>
          <w:rFonts w:ascii="Zilla Slab" w:eastAsia="Zilla Slab" w:hAnsi="Zilla Slab" w:cs="Zilla Slab"/>
          <w:color w:val="E8E8E8"/>
          <w:sz w:val="24"/>
          <w:szCs w:val="24"/>
          <w:shd w:val="clear" w:color="auto" w:fill="1D2021"/>
        </w:rPr>
        <w:t>invokeHandler</w:t>
      </w:r>
      <w:r>
        <w:rPr>
          <w:rFonts w:ascii="Zilla Slab" w:eastAsia="Zilla Slab" w:hAnsi="Zilla Slab" w:cs="Zilla Slab"/>
          <w:b/>
          <w:bCs/>
          <w:color w:val="5060BB"/>
          <w:sz w:val="24"/>
          <w:szCs w:val="24"/>
          <w:shd w:val="clear" w:color="auto" w:fill="1D2021"/>
        </w:rPr>
        <w:t>(</w:t>
      </w:r>
      <w:r>
        <w:rPr>
          <w:rFonts w:ascii="Zilla Slab" w:eastAsia="Zilla Slab" w:hAnsi="Zilla Slab" w:cs="Zilla Slab"/>
          <w:color w:val="B172FF"/>
          <w:sz w:val="24"/>
          <w:szCs w:val="24"/>
          <w:shd w:val="clear" w:color="auto" w:fill="1D2021"/>
        </w:rPr>
        <w:t>exchange</w:t>
      </w:r>
      <w:r>
        <w:rPr>
          <w:rFonts w:ascii="Zilla Slab" w:eastAsia="Zilla Slab" w:hAnsi="Zilla Slab" w:cs="Zilla Slab"/>
          <w:b/>
          <w:bCs/>
          <w:color w:val="FFFFFF"/>
          <w:sz w:val="24"/>
          <w:szCs w:val="24"/>
          <w:shd w:val="clear" w:color="auto" w:fill="1D2021"/>
        </w:rPr>
        <w:t xml:space="preserve">, </w:t>
      </w:r>
      <w:r>
        <w:rPr>
          <w:rFonts w:ascii="Zilla Slab" w:eastAsia="Zilla Slab" w:hAnsi="Zilla Slab" w:cs="Zilla Slab"/>
          <w:b/>
          <w:bCs/>
          <w:color w:val="F6AF24"/>
          <w:sz w:val="24"/>
          <w:szCs w:val="24"/>
          <w:shd w:val="clear" w:color="auto" w:fill="1D2021"/>
        </w:rPr>
        <w:t>handler</w:t>
      </w:r>
      <w:r>
        <w:rPr>
          <w:rFonts w:ascii="Zilla Slab" w:eastAsia="Zilla Slab" w:hAnsi="Zilla Slab" w:cs="Zilla Slab"/>
          <w:b/>
          <w:bCs/>
          <w:color w:val="5060BB"/>
          <w:sz w:val="24"/>
          <w:szCs w:val="24"/>
          <w:shd w:val="clear" w:color="auto" w:fill="1D2021"/>
        </w:rPr>
        <w:t>)</w:t>
      </w:r>
      <w:r>
        <w:rPr>
          <w:rFonts w:ascii="Zilla Slab" w:eastAsia="Zilla Slab" w:hAnsi="Zilla Slab" w:cs="Zilla Slab"/>
          <w:b/>
          <w:bCs/>
          <w:color w:val="359FF4"/>
          <w:sz w:val="24"/>
          <w:szCs w:val="24"/>
          <w:shd w:val="clear" w:color="auto" w:fill="1D2021"/>
        </w:rPr>
        <w:t>)</w:t>
      </w:r>
      <w:r>
        <w:rPr>
          <w:rFonts w:ascii="Zilla Slab" w:eastAsia="Zilla Slab" w:hAnsi="Zilla Slab" w:cs="Zilla Slab"/>
          <w:b/>
          <w:bCs/>
          <w:color w:val="359FF4"/>
          <w:sz w:val="24"/>
          <w:szCs w:val="24"/>
          <w:shd w:val="clear" w:color="auto" w:fill="1D2021"/>
        </w:rPr>
        <w:br/>
      </w:r>
      <w:r>
        <w:rPr>
          <w:rFonts w:ascii="Zilla Slab" w:eastAsia="Zilla Slab" w:hAnsi="Zilla Slab" w:cs="Zilla Slab"/>
          <w:b/>
          <w:bCs/>
          <w:color w:val="359FF4"/>
          <w:sz w:val="24"/>
          <w:szCs w:val="24"/>
          <w:shd w:val="clear" w:color="auto" w:fill="1D2021"/>
        </w:rPr>
        <w:t>      </w:t>
      </w:r>
      <w:r>
        <w:rPr>
          <w:rFonts w:ascii="Zilla Slab" w:eastAsia="Zilla Slab" w:hAnsi="Zilla Slab" w:cs="Zilla Slab"/>
          <w:b/>
          <w:bCs/>
          <w:color w:val="FFFFFF"/>
          <w:sz w:val="24"/>
          <w:szCs w:val="24"/>
          <w:shd w:val="clear" w:color="auto" w:fill="1D2021"/>
        </w:rPr>
        <w:t>.</w:t>
      </w:r>
      <w:r>
        <w:rPr>
          <w:rFonts w:ascii="Zilla Slab" w:eastAsia="Zilla Slab" w:hAnsi="Zilla Slab" w:cs="Zilla Slab"/>
          <w:color w:val="E8E8E8"/>
          <w:sz w:val="24"/>
          <w:szCs w:val="24"/>
          <w:shd w:val="clear" w:color="auto" w:fill="1D2021"/>
        </w:rPr>
        <w:t>flatMap</w:t>
      </w:r>
      <w:r>
        <w:rPr>
          <w:rFonts w:ascii="Zilla Slab" w:eastAsia="Zilla Slab" w:hAnsi="Zilla Slab" w:cs="Zilla Slab"/>
          <w:b/>
          <w:bCs/>
          <w:color w:val="359FF4"/>
          <w:sz w:val="24"/>
          <w:szCs w:val="24"/>
          <w:shd w:val="clear" w:color="auto" w:fill="1D2021"/>
        </w:rPr>
        <w:t>(</w:t>
      </w:r>
      <w:r>
        <w:rPr>
          <w:rFonts w:ascii="Zilla Slab" w:eastAsia="Zilla Slab" w:hAnsi="Zilla Slab" w:cs="Zilla Slab"/>
          <w:b/>
          <w:bCs/>
          <w:color w:val="F6AF24"/>
          <w:sz w:val="24"/>
          <w:szCs w:val="24"/>
          <w:shd w:val="clear" w:color="auto" w:fill="1D2021"/>
        </w:rPr>
        <w:t xml:space="preserve">result </w:t>
      </w:r>
      <w:r>
        <w:rPr>
          <w:rFonts w:ascii="Zilla Slab" w:eastAsia="Zilla Slab" w:hAnsi="Zilla Slab" w:cs="Zilla Slab"/>
          <w:color w:val="DFDFDF"/>
          <w:sz w:val="24"/>
          <w:szCs w:val="24"/>
          <w:shd w:val="clear" w:color="auto" w:fill="1D2021"/>
        </w:rPr>
        <w:t>-&gt; </w:t>
      </w:r>
      <w:r>
        <w:rPr>
          <w:rFonts w:ascii="Zilla Slab" w:eastAsia="Zilla Slab" w:hAnsi="Zilla Slab" w:cs="Zilla Slab"/>
          <w:color w:val="E8E8E8"/>
          <w:sz w:val="24"/>
          <w:szCs w:val="24"/>
          <w:shd w:val="clear" w:color="auto" w:fill="1D2021"/>
        </w:rPr>
        <w:t>handleResult</w:t>
      </w:r>
      <w:r>
        <w:rPr>
          <w:rFonts w:ascii="Zilla Slab" w:eastAsia="Zilla Slab" w:hAnsi="Zilla Slab" w:cs="Zilla Slab"/>
          <w:b/>
          <w:bCs/>
          <w:color w:val="5060BB"/>
          <w:sz w:val="24"/>
          <w:szCs w:val="24"/>
          <w:shd w:val="clear" w:color="auto" w:fill="1D2021"/>
        </w:rPr>
        <w:t>(</w:t>
      </w:r>
      <w:r>
        <w:rPr>
          <w:rFonts w:ascii="Zilla Slab" w:eastAsia="Zilla Slab" w:hAnsi="Zilla Slab" w:cs="Zilla Slab"/>
          <w:color w:val="B172FF"/>
          <w:sz w:val="24"/>
          <w:szCs w:val="24"/>
          <w:shd w:val="clear" w:color="auto" w:fill="1D2021"/>
        </w:rPr>
        <w:t>exchange</w:t>
      </w:r>
      <w:r>
        <w:rPr>
          <w:rFonts w:ascii="Zilla Slab" w:eastAsia="Zilla Slab" w:hAnsi="Zilla Slab" w:cs="Zilla Slab"/>
          <w:b/>
          <w:bCs/>
          <w:color w:val="FFFFFF"/>
          <w:sz w:val="24"/>
          <w:szCs w:val="24"/>
          <w:shd w:val="clear" w:color="auto" w:fill="1D2021"/>
        </w:rPr>
        <w:t xml:space="preserve">, </w:t>
      </w:r>
      <w:r>
        <w:rPr>
          <w:rFonts w:ascii="Zilla Slab" w:eastAsia="Zilla Slab" w:hAnsi="Zilla Slab" w:cs="Zilla Slab"/>
          <w:b/>
          <w:bCs/>
          <w:color w:val="F6AF24"/>
          <w:sz w:val="24"/>
          <w:szCs w:val="24"/>
          <w:shd w:val="clear" w:color="auto" w:fill="1D2021"/>
        </w:rPr>
        <w:t>result</w:t>
      </w:r>
      <w:r>
        <w:rPr>
          <w:rFonts w:ascii="Zilla Slab" w:eastAsia="Zilla Slab" w:hAnsi="Zilla Slab" w:cs="Zilla Slab"/>
          <w:b/>
          <w:bCs/>
          <w:color w:val="5060BB"/>
          <w:sz w:val="24"/>
          <w:szCs w:val="24"/>
          <w:shd w:val="clear" w:color="auto" w:fill="1D2021"/>
        </w:rPr>
        <w:t>)</w:t>
      </w:r>
      <w:r>
        <w:rPr>
          <w:rFonts w:ascii="Zilla Slab" w:eastAsia="Zilla Slab" w:hAnsi="Zilla Slab" w:cs="Zilla Slab"/>
          <w:b/>
          <w:bCs/>
          <w:color w:val="359FF4"/>
          <w:sz w:val="24"/>
          <w:szCs w:val="24"/>
          <w:shd w:val="clear" w:color="auto" w:fill="1D2021"/>
        </w:rPr>
        <w:t>)</w:t>
      </w:r>
      <w:r>
        <w:rPr>
          <w:rFonts w:ascii="Zilla Slab" w:eastAsia="Zilla Slab" w:hAnsi="Zilla Slab" w:cs="Zilla Slab"/>
          <w:b/>
          <w:bCs/>
          <w:color w:val="FFFFFF"/>
          <w:sz w:val="24"/>
          <w:szCs w:val="24"/>
          <w:shd w:val="clear" w:color="auto" w:fill="1D2021"/>
        </w:rPr>
        <w:t>;</w:t>
      </w:r>
      <w:r>
        <w:rPr>
          <w:rFonts w:ascii="Zilla Slab" w:eastAsia="Zilla Slab" w:hAnsi="Zilla Slab" w:cs="Zilla Slab"/>
          <w:b/>
          <w:bCs/>
          <w:color w:val="FFFFFF"/>
          <w:sz w:val="24"/>
          <w:szCs w:val="24"/>
          <w:shd w:val="clear" w:color="auto" w:fill="1D2021"/>
        </w:rPr>
        <w:br/>
      </w:r>
      <w:r>
        <w:rPr>
          <w:rFonts w:ascii="Zilla Slab" w:eastAsia="Zilla Slab" w:hAnsi="Zilla Slab" w:cs="Zilla Slab"/>
          <w:b/>
          <w:bCs/>
          <w:color w:val="54A857"/>
          <w:sz w:val="24"/>
          <w:szCs w:val="24"/>
          <w:shd w:val="clear" w:color="auto" w:fill="1D2021"/>
        </w:rPr>
        <w:t>}</w:t>
      </w:r>
    </w:p>
    <w:p>
      <w:pPr>
        <w:pStyle w:val="MMTopic5"/>
        <w:numPr>
          <w:ilvl w:val="4"/>
          <w:numId w:val="1"/>
        </w:numPr>
        <w:spacing w:after="240"/>
      </w:pPr>
      <w:bookmarkStart w:id="73" w:name="US31DZBrC0OLorskgiAPUA=="/>
      <w:bookmarkStart w:id="74" w:name="_Toc256000036"/>
      <w:r>
        <w:t>①：ServerWebExchange 对象中放置每一次 HTTP 请求响应信息，包括参数等；</w:t>
      </w:r>
      <w:bookmarkEnd w:id="74"/>
      <w:bookmarkEnd w:id="73"/>
      <w:r>
        <w:fldChar w:fldCharType="begin"/>
      </w:r>
      <w:r>
        <w:instrText>PRIVATE {"MapObjectType":"Topic","SubType":"Subtopic","Id":"US31DZBrC0OLorskgiAPUA==","Parent":"uqCPNFysCkaYrV8gwqEBoQ=="}</w:instrText>
      </w:r>
      <w:r>
        <w:fldChar w:fldCharType="end"/>
      </w:r>
    </w:p>
    <w:p>
      <w:pPr>
        <w:pStyle w:val="MMTopic5"/>
        <w:numPr>
          <w:ilvl w:val="4"/>
          <w:numId w:val="1"/>
        </w:numPr>
        <w:spacing w:after="240"/>
      </w:pPr>
      <w:bookmarkStart w:id="75" w:name="vwO8KhtHlkaM+ZEH0r+nhg=="/>
      <w:bookmarkStart w:id="76" w:name="_Toc256000037"/>
      <w:r>
        <w:t>②： 判断整个接口映射 mappings 集合是否为空，空则创建一个 Not Found 的错误；</w:t>
      </w:r>
      <w:bookmarkEnd w:id="76"/>
      <w:bookmarkEnd w:id="75"/>
      <w:r>
        <w:fldChar w:fldCharType="begin"/>
      </w:r>
      <w:r>
        <w:instrText>PRIVATE {"MapObjectType":"Topic","SubType":"Subtopic","Id":"vwO8KhtHlkaM+ZEH0r+nhg==","Parent":"uqCPNFysCkaYrV8gwqEBoQ=="}</w:instrText>
      </w:r>
      <w:r>
        <w:fldChar w:fldCharType="end"/>
      </w:r>
    </w:p>
    <w:p>
      <w:pPr>
        <w:pStyle w:val="MMTopic5"/>
        <w:numPr>
          <w:ilvl w:val="4"/>
          <w:numId w:val="1"/>
        </w:numPr>
        <w:spacing w:after="240"/>
      </w:pPr>
      <w:bookmarkStart w:id="77" w:name="WQJD0+gww0GwNd5Kl8UrIA=="/>
      <w:bookmarkStart w:id="78" w:name="_Toc256000038"/>
      <w:r>
        <w:t>③： 根据具体的请求地址获取对应的 handlerMapping;</w:t>
      </w:r>
      <w:bookmarkEnd w:id="78"/>
      <w:bookmarkEnd w:id="77"/>
      <w:r>
        <w:fldChar w:fldCharType="begin"/>
      </w:r>
      <w:r>
        <w:instrText>PRIVATE {"MapObjectType":"Topic","SubType":"Subtopic","Id":"WQJD0+gww0GwNd5Kl8UrIA==","Parent":"uqCPNFysCkaYrV8gwqEBoQ=="}</w:instrText>
      </w:r>
      <w:r>
        <w:fldChar w:fldCharType="end"/>
      </w:r>
    </w:p>
    <w:p>
      <w:pPr>
        <w:pStyle w:val="MMTopic5"/>
        <w:numPr>
          <w:ilvl w:val="4"/>
          <w:numId w:val="1"/>
        </w:numPr>
        <w:spacing w:after="240"/>
      </w:pPr>
      <w:bookmarkStart w:id="79" w:name="GyE10GEPXUi9Zxk3P06PAg=="/>
      <w:bookmarkStart w:id="80" w:name="_Toc256000039"/>
      <w:r>
        <w:t>④： 调用具体业务方法，也就是我们定义的接口方法；</w:t>
      </w:r>
      <w:bookmarkEnd w:id="80"/>
      <w:bookmarkEnd w:id="79"/>
      <w:r>
        <w:fldChar w:fldCharType="begin"/>
      </w:r>
      <w:r>
        <w:instrText>PRIVATE {"MapObjectType":"Topic","SubType":"Subtopic","Id":"GyE10GEPXUi9Zxk3P06PAg==","Parent":"uqCPNFysCkaYrV8gwqEBoQ=="}</w:instrText>
      </w:r>
      <w:r>
        <w:fldChar w:fldCharType="end"/>
      </w:r>
    </w:p>
    <w:p>
      <w:pPr>
        <w:pStyle w:val="MMTopic5"/>
        <w:numPr>
          <w:ilvl w:val="4"/>
          <w:numId w:val="1"/>
        </w:numPr>
        <w:spacing w:after="240"/>
      </w:pPr>
      <w:bookmarkStart w:id="81" w:name="pEhaTX36I0iq4z/DOqixFA=="/>
      <w:bookmarkStart w:id="82" w:name="_Toc256000040"/>
      <w:r>
        <w:t>⑤： 处理返回的结果；</w:t>
      </w:r>
      <w:bookmarkEnd w:id="82"/>
      <w:bookmarkEnd w:id="81"/>
      <w:r>
        <w:fldChar w:fldCharType="begin"/>
      </w:r>
      <w:r>
        <w:instrText>PRIVATE {"MapObjectType":"Topic","SubType":"Subtopic","Id":"pEhaTX36I0iq4z/DOqixFA==","Parent":"uqCPNFysCkaYrV8gwqEBoQ=="}</w:instrText>
      </w:r>
      <w:r>
        <w:fldChar w:fldCharType="end"/>
      </w:r>
    </w:p>
    <w:p>
      <w:pPr>
        <w:pStyle w:val="MMTopic2"/>
        <w:numPr>
          <w:ilvl w:val="1"/>
          <w:numId w:val="1"/>
        </w:numPr>
        <w:spacing w:after="240"/>
      </w:pPr>
      <w:bookmarkStart w:id="83" w:name="ufnE6vRtKEWCLCgNrb7kEg=="/>
      <w:bookmarkStart w:id="84" w:name="_Toc256000041"/>
      <w:r>
        <w:rPr>
          <w:sz w:val="28"/>
        </w:rPr>
        <w:t>快速入门</w:t>
      </w:r>
      <w:bookmarkEnd w:id="84"/>
      <w:bookmarkEnd w:id="83"/>
      <w:r>
        <w:rPr>
          <w:sz w:val="28"/>
        </w:rPr>
        <w:fldChar w:fldCharType="begin"/>
      </w:r>
      <w:r>
        <w:rPr>
          <w:sz w:val="28"/>
        </w:rPr>
        <w:instrText>PRIVATE {"MapObjectType":"Topic","SubType":"Subtopic","Id":"ufnE6vRtKEWCLCgNrb7kEg==","Parent":"wJV7vMIhlkWH5cQk0Piaag=="}</w:instrText>
      </w:r>
      <w:r>
        <w:rPr>
          <w:sz w:val="28"/>
        </w:rPr>
        <w:fldChar w:fldCharType="end"/>
      </w:r>
    </w:p>
    <w:p>
      <w:pPr>
        <w:pStyle w:val="MMTopic3"/>
        <w:numPr>
          <w:ilvl w:val="2"/>
          <w:numId w:val="1"/>
        </w:numPr>
        <w:spacing w:after="240"/>
      </w:pPr>
      <w:bookmarkStart w:id="85" w:name="KMlXnDyU7EmgJDywrenVyQ=="/>
      <w:bookmarkStart w:id="86" w:name="_Toc256000042"/>
      <w:r>
        <w:t>全局Router API方式</w:t>
      </w:r>
      <w:bookmarkEnd w:id="86"/>
      <w:bookmarkEnd w:id="85"/>
      <w:r>
        <w:fldChar w:fldCharType="begin"/>
      </w:r>
      <w:r>
        <w:instrText>PRIVATE {"MapObjectType":"Topic","SubType":"Subtopic","Id":"KMlXnDyU7EmgJDywrenVyQ==","Parent":"ufnE6vRtKEWCLCgNrb7kEg=="}</w:instrText>
      </w:r>
      <w:r>
        <w:fldChar w:fldCharType="end"/>
      </w:r>
    </w:p>
    <w:p>
      <w:pPr>
        <w:pStyle w:val="MMTopic4"/>
        <w:numPr>
          <w:ilvl w:val="3"/>
          <w:numId w:val="1"/>
        </w:numPr>
        <w:spacing w:after="240"/>
      </w:pPr>
      <w:bookmarkStart w:id="87" w:name="aFZeU7Zmaka8VBadMgmn9g=="/>
      <w:bookmarkStart w:id="88" w:name="_Toc256000043"/>
      <w:r>
        <w:t>添加依赖</w:t>
      </w:r>
      <w:bookmarkEnd w:id="88"/>
      <w:bookmarkEnd w:id="87"/>
      <w:r>
        <w:fldChar w:fldCharType="begin"/>
      </w:r>
      <w:r>
        <w:instrText>PRIVATE {"MapObjectType":"Topic","SubType":"Subtopic","Id":"aFZeU7Zmaka8VBadMgmn9g==","Parent":"KMlXnDyU7EmgJDywrenVyQ=="}</w:instrText>
      </w:r>
      <w:r>
        <w:fldChar w:fldCharType="end"/>
      </w:r>
    </w:p>
    <w:p>
      <w:pPr>
        <w:pStyle w:val="MMNotes"/>
        <w:ind w:left="1988"/>
        <w:jc w:val="left"/>
      </w:pP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DFDFDF"/>
          <w:sz w:val="22"/>
          <w:szCs w:val="22"/>
          <w:shd w:val="clear" w:color="auto" w:fill="1D2021"/>
        </w:rPr>
        <w:t>org.springframework.boot</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&lt;artifactId&gt;</w:t>
      </w:r>
      <w:r>
        <w:rPr>
          <w:rFonts w:ascii="JetBrains Mono" w:eastAsia="JetBrains Mono" w:hAnsi="JetBrains Mono" w:cs="JetBrains Mono"/>
          <w:color w:val="DFDFDF"/>
          <w:sz w:val="22"/>
          <w:szCs w:val="22"/>
          <w:shd w:val="clear" w:color="auto" w:fill="1D2021"/>
        </w:rPr>
        <w:t>spring-boot-starter-webflux</w:t>
      </w:r>
      <w:r>
        <w:rPr>
          <w:rFonts w:ascii="JetBrains Mono" w:eastAsia="JetBrains Mono" w:hAnsi="JetBrains Mono" w:cs="JetBrains Mono"/>
          <w:color w:val="5060BB"/>
          <w:sz w:val="22"/>
          <w:szCs w:val="22"/>
          <w:shd w:val="clear" w:color="auto" w:fill="1D2021"/>
        </w:rPr>
        <w:t>&lt;/artifactId&gt;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DFDFDF"/>
          <w:sz w:val="22"/>
          <w:szCs w:val="22"/>
          <w:shd w:val="clear" w:color="auto" w:fill="1D2021"/>
        </w:rPr>
        <w:t>org.springframework.boot</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&lt;artifactId&gt;</w:t>
      </w:r>
      <w:r>
        <w:rPr>
          <w:rFonts w:ascii="JetBrains Mono" w:eastAsia="JetBrains Mono" w:hAnsi="JetBrains Mono" w:cs="JetBrains Mono"/>
          <w:color w:val="DFDFDF"/>
          <w:sz w:val="22"/>
          <w:szCs w:val="22"/>
          <w:shd w:val="clear" w:color="auto" w:fill="1D2021"/>
        </w:rPr>
        <w:t>spring-boot-starter-test</w:t>
      </w:r>
      <w:r>
        <w:rPr>
          <w:rFonts w:ascii="JetBrains Mono" w:eastAsia="JetBrains Mono" w:hAnsi="JetBrains Mono" w:cs="JetBrains Mono"/>
          <w:color w:val="5060BB"/>
          <w:sz w:val="22"/>
          <w:szCs w:val="22"/>
          <w:shd w:val="clear" w:color="auto" w:fill="1D2021"/>
        </w:rPr>
        <w:t>&lt;/artifactId&gt;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&lt;scope&gt;</w:t>
      </w:r>
      <w:r>
        <w:rPr>
          <w:rFonts w:ascii="JetBrains Mono" w:eastAsia="JetBrains Mono" w:hAnsi="JetBrains Mono" w:cs="JetBrains Mono"/>
          <w:color w:val="DFDFDF"/>
          <w:sz w:val="22"/>
          <w:szCs w:val="22"/>
          <w:shd w:val="clear" w:color="auto" w:fill="1D2021"/>
        </w:rPr>
        <w:t>test</w:t>
      </w:r>
      <w:r>
        <w:rPr>
          <w:rFonts w:ascii="JetBrains Mono" w:eastAsia="JetBrains Mono" w:hAnsi="JetBrains Mono" w:cs="JetBrains Mono"/>
          <w:color w:val="5060BB"/>
          <w:sz w:val="22"/>
          <w:szCs w:val="22"/>
          <w:shd w:val="clear" w:color="auto" w:fill="1D2021"/>
        </w:rPr>
        <w:t>&lt;/scope&gt;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DFDFDF"/>
          <w:sz w:val="22"/>
          <w:szCs w:val="22"/>
          <w:shd w:val="clear" w:color="auto" w:fill="1D2021"/>
        </w:rPr>
        <w:t>io.projectreactor</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&lt;artifactId&gt;</w:t>
      </w:r>
      <w:r>
        <w:rPr>
          <w:rFonts w:ascii="JetBrains Mono" w:eastAsia="JetBrains Mono" w:hAnsi="JetBrains Mono" w:cs="JetBrains Mono"/>
          <w:color w:val="DFDFDF"/>
          <w:sz w:val="22"/>
          <w:szCs w:val="22"/>
          <w:shd w:val="clear" w:color="auto" w:fill="1D2021"/>
        </w:rPr>
        <w:t>reactor-test</w:t>
      </w:r>
      <w:r>
        <w:rPr>
          <w:rFonts w:ascii="JetBrains Mono" w:eastAsia="JetBrains Mono" w:hAnsi="JetBrains Mono" w:cs="JetBrains Mono"/>
          <w:color w:val="5060BB"/>
          <w:sz w:val="22"/>
          <w:szCs w:val="22"/>
          <w:shd w:val="clear" w:color="auto" w:fill="1D2021"/>
        </w:rPr>
        <w:t>&lt;/artifactId&gt;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&lt;scope&gt;</w:t>
      </w:r>
      <w:r>
        <w:rPr>
          <w:rFonts w:ascii="JetBrains Mono" w:eastAsia="JetBrains Mono" w:hAnsi="JetBrains Mono" w:cs="JetBrains Mono"/>
          <w:color w:val="DFDFDF"/>
          <w:sz w:val="22"/>
          <w:szCs w:val="22"/>
          <w:shd w:val="clear" w:color="auto" w:fill="1D2021"/>
        </w:rPr>
        <w:t>test</w:t>
      </w:r>
      <w:r>
        <w:rPr>
          <w:rFonts w:ascii="JetBrains Mono" w:eastAsia="JetBrains Mono" w:hAnsi="JetBrains Mono" w:cs="JetBrains Mono"/>
          <w:color w:val="5060BB"/>
          <w:sz w:val="22"/>
          <w:szCs w:val="22"/>
          <w:shd w:val="clear" w:color="auto" w:fill="1D2021"/>
        </w:rPr>
        <w:t>&lt;/scope&gt;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359FF4"/>
          <w:sz w:val="22"/>
          <w:szCs w:val="22"/>
          <w:shd w:val="clear" w:color="auto" w:fill="1D2021"/>
        </w:rPr>
        <w:t>&lt;/dependency&gt;</w:t>
      </w:r>
    </w:p>
    <w:p>
      <w:pPr>
        <w:pStyle w:val="MMNotes"/>
        <w:spacing w:after="240"/>
        <w:ind w:left="1988"/>
        <w:jc w:val="left"/>
      </w:pPr>
      <w:r>
        <w:t> </w:t>
      </w:r>
    </w:p>
    <w:p>
      <w:pPr>
        <w:pStyle w:val="MMTopic4"/>
        <w:numPr>
          <w:ilvl w:val="3"/>
          <w:numId w:val="1"/>
        </w:numPr>
        <w:spacing w:after="240"/>
      </w:pPr>
      <w:bookmarkStart w:id="89" w:name="v/UVIrE/VkyVZNHRXJDZ+Q=="/>
      <w:bookmarkStart w:id="90" w:name="_Toc256000044"/>
      <w:r>
        <w:t>启动类</w:t>
      </w:r>
      <w:bookmarkEnd w:id="90"/>
      <w:bookmarkEnd w:id="89"/>
      <w:r>
        <w:fldChar w:fldCharType="begin"/>
      </w:r>
      <w:r>
        <w:instrText>PRIVATE {"MapObjectType":"Topic","SubType":"Subtopic","Id":"v/UVIrE/VkyVZNHRXJDZ+Q==","Parent":"KMlXnDyU7EmgJDywrenVyQ=="}</w:instrText>
      </w:r>
      <w:r>
        <w:fldChar w:fldCharType="end"/>
      </w:r>
    </w:p>
    <w:p>
      <w:pPr>
        <w:pStyle w:val="MMNotes"/>
        <w:ind w:left="1988"/>
        <w:jc w:val="left"/>
      </w:pPr>
      <w:r>
        <w:rPr>
          <w:rFonts w:ascii="JetBrains Mono" w:eastAsia="JetBrains Mono" w:hAnsi="JetBrains Mono" w:cs="JetBrains Mono"/>
          <w:color w:val="E2DC30"/>
          <w:sz w:val="22"/>
          <w:szCs w:val="22"/>
          <w:shd w:val="clear" w:color="auto" w:fill="1D2021"/>
        </w:rPr>
        <w:t>@SpringBootApplication</w:t>
      </w:r>
      <w:r>
        <w:rPr>
          <w:rFonts w:ascii="JetBrains Mono" w:eastAsia="JetBrains Mono" w:hAnsi="JetBrains Mono" w:cs="JetBrains Mono"/>
          <w:color w:val="E2DC30"/>
          <w:sz w:val="22"/>
          <w:szCs w:val="22"/>
          <w:shd w:val="clear" w:color="auto" w:fill="1D2021"/>
        </w:rPr>
        <w:br/>
      </w:r>
      <w:r>
        <w:rPr>
          <w:rFonts w:ascii="JetBrains Mono" w:eastAsia="JetBrains Mono" w:hAnsi="JetBrains Mono" w:cs="JetBrains Mono"/>
          <w:color w:val="CC7832"/>
          <w:sz w:val="22"/>
          <w:szCs w:val="22"/>
          <w:shd w:val="clear" w:color="auto" w:fill="1D2021"/>
        </w:rPr>
        <w:t xml:space="preserve">public class </w:t>
      </w:r>
      <w:r>
        <w:rPr>
          <w:rFonts w:ascii="JetBrains Mono" w:eastAsia="JetBrains Mono" w:hAnsi="JetBrains Mono" w:cs="JetBrains Mono"/>
          <w:color w:val="3CE3CA"/>
          <w:sz w:val="22"/>
          <w:szCs w:val="22"/>
          <w:shd w:val="clear" w:color="auto" w:fill="1D2021"/>
        </w:rPr>
        <w:t xml:space="preserve">WebfluxApplication </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public static void </w:t>
      </w:r>
      <w:r>
        <w:rPr>
          <w:rFonts w:ascii="JetBrains Mono" w:eastAsia="JetBrains Mono" w:hAnsi="JetBrains Mono" w:cs="JetBrains Mono"/>
          <w:color w:val="E8E8E8"/>
          <w:sz w:val="22"/>
          <w:szCs w:val="22"/>
          <w:shd w:val="clear" w:color="auto" w:fill="1D2021"/>
        </w:rPr>
        <w:t>main</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color w:val="3CE3CA"/>
          <w:sz w:val="22"/>
          <w:szCs w:val="22"/>
          <w:shd w:val="clear" w:color="auto" w:fill="1D2021"/>
        </w:rPr>
        <w:t>String</w:t>
      </w:r>
      <w:r>
        <w:rPr>
          <w:rFonts w:ascii="JetBrains Mono" w:eastAsia="JetBrains Mono" w:hAnsi="JetBrains Mono" w:cs="JetBrains Mono"/>
          <w:b/>
          <w:bCs/>
          <w:color w:val="DFDFDF"/>
          <w:sz w:val="22"/>
          <w:szCs w:val="22"/>
          <w:shd w:val="clear" w:color="auto" w:fill="1D2021"/>
        </w:rPr>
        <w:t xml:space="preserve">[] </w:t>
      </w:r>
      <w:r>
        <w:rPr>
          <w:rFonts w:ascii="JetBrains Mono" w:eastAsia="JetBrains Mono" w:hAnsi="JetBrains Mono" w:cs="JetBrains Mono"/>
          <w:b/>
          <w:bCs/>
          <w:color w:val="F6AF24"/>
          <w:sz w:val="22"/>
          <w:szCs w:val="22"/>
          <w:shd w:val="clear" w:color="auto" w:fill="1D2021"/>
        </w:rPr>
        <w:t>args</w:t>
      </w:r>
      <w:r>
        <w:rPr>
          <w:rFonts w:ascii="JetBrains Mono" w:eastAsia="JetBrains Mono" w:hAnsi="JetBrains Mono" w:cs="JetBrains Mono"/>
          <w:b/>
          <w:bCs/>
          <w:color w:val="54A857"/>
          <w:sz w:val="22"/>
          <w:szCs w:val="22"/>
          <w:shd w:val="clear" w:color="auto" w:fill="1D2021"/>
        </w:rPr>
        <w:t xml:space="preserve">) </w:t>
      </w:r>
      <w:r>
        <w:rPr>
          <w:rFonts w:ascii="JetBrains Mono" w:eastAsia="JetBrains Mono" w:hAnsi="JetBrains Mono" w:cs="JetBrains Mono"/>
          <w:color w:val="CC7832"/>
          <w:sz w:val="22"/>
          <w:szCs w:val="22"/>
          <w:shd w:val="clear" w:color="auto" w:fill="1D2021"/>
        </w:rPr>
        <w:t xml:space="preserve">throws </w:t>
      </w:r>
      <w:r>
        <w:rPr>
          <w:rFonts w:ascii="JetBrains Mono" w:eastAsia="JetBrains Mono" w:hAnsi="JetBrains Mono" w:cs="JetBrains Mono"/>
          <w:color w:val="3CE3CA"/>
          <w:sz w:val="22"/>
          <w:szCs w:val="22"/>
          <w:shd w:val="clear" w:color="auto" w:fill="1D2021"/>
        </w:rPr>
        <w:t xml:space="preserve">Exception </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color w:val="3CE3CA"/>
          <w:sz w:val="22"/>
          <w:szCs w:val="22"/>
          <w:shd w:val="clear" w:color="auto" w:fill="1D2021"/>
        </w:rPr>
        <w:t>SpringApplication</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D93C"/>
          <w:sz w:val="22"/>
          <w:szCs w:val="22"/>
          <w:shd w:val="clear" w:color="auto" w:fill="1D2021"/>
        </w:rPr>
        <w:t>run</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color w:val="3CE3CA"/>
          <w:sz w:val="22"/>
          <w:szCs w:val="22"/>
          <w:shd w:val="clear" w:color="auto" w:fill="1D2021"/>
        </w:rPr>
        <w:t>WebfluxApplication</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CC7832"/>
          <w:sz w:val="22"/>
          <w:szCs w:val="22"/>
          <w:shd w:val="clear" w:color="auto" w:fill="1D2021"/>
        </w:rPr>
        <w:t>class</w:t>
      </w:r>
      <w:r>
        <w:rPr>
          <w:rFonts w:ascii="JetBrains Mono" w:eastAsia="JetBrains Mono" w:hAnsi="JetBrains Mono" w:cs="JetBrains Mono"/>
          <w:b/>
          <w:bCs/>
          <w:color w:val="FFFFFF"/>
          <w:sz w:val="22"/>
          <w:szCs w:val="22"/>
          <w:shd w:val="clear" w:color="auto" w:fill="1D2021"/>
        </w:rPr>
        <w:t xml:space="preserve">, </w:t>
      </w:r>
      <w:r>
        <w:rPr>
          <w:rFonts w:ascii="JetBrains Mono" w:eastAsia="JetBrains Mono" w:hAnsi="JetBrains Mono" w:cs="JetBrains Mono"/>
          <w:b/>
          <w:bCs/>
          <w:color w:val="F6AF24"/>
          <w:sz w:val="22"/>
          <w:szCs w:val="22"/>
          <w:shd w:val="clear" w:color="auto" w:fill="1D2021"/>
        </w:rPr>
        <w:t>args</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DFDFDF"/>
          <w:sz w:val="22"/>
          <w:szCs w:val="22"/>
          <w:shd w:val="clear" w:color="auto" w:fill="1D2021"/>
        </w:rPr>
        <w:t>}</w:t>
      </w:r>
    </w:p>
    <w:p>
      <w:pPr>
        <w:pStyle w:val="MMNotes"/>
        <w:spacing w:after="240"/>
        <w:ind w:left="1988"/>
        <w:jc w:val="left"/>
      </w:pPr>
      <w:r>
        <w:t> </w:t>
      </w:r>
    </w:p>
    <w:p>
      <w:pPr>
        <w:pStyle w:val="MMTopic4"/>
        <w:numPr>
          <w:ilvl w:val="3"/>
          <w:numId w:val="1"/>
        </w:numPr>
        <w:spacing w:after="240"/>
      </w:pPr>
      <w:bookmarkStart w:id="91" w:name="OcMfbhPRP0SQ0TCYz5ukgw=="/>
      <w:bookmarkStart w:id="92" w:name="_Toc256000045"/>
      <w:r>
        <w:t>添加Handler</w:t>
      </w:r>
      <w:bookmarkEnd w:id="92"/>
      <w:bookmarkEnd w:id="91"/>
      <w:r>
        <w:fldChar w:fldCharType="begin"/>
      </w:r>
      <w:r>
        <w:instrText>PRIVATE {"MapObjectType":"Topic","SubType":"Subtopic","Id":"OcMfbhPRP0SQ0TCYz5ukgw==","Parent":"KMlXnDyU7EmgJDywrenVyQ=="}</w:instrText>
      </w:r>
      <w:r>
        <w:fldChar w:fldCharType="end"/>
      </w:r>
    </w:p>
    <w:p>
      <w:pPr>
        <w:pStyle w:val="MMNotes"/>
        <w:ind w:left="1988"/>
        <w:jc w:val="left"/>
      </w:pPr>
      <w:r>
        <w:rPr>
          <w:rFonts w:ascii="JetBrains Mono" w:eastAsia="JetBrains Mono" w:hAnsi="JetBrains Mono" w:cs="JetBrains Mono"/>
          <w:color w:val="E2DC30"/>
          <w:sz w:val="22"/>
          <w:szCs w:val="22"/>
          <w:shd w:val="clear" w:color="auto" w:fill="1D2021"/>
        </w:rPr>
        <w:t>@Component</w:t>
      </w:r>
      <w:r>
        <w:rPr>
          <w:rFonts w:ascii="JetBrains Mono" w:eastAsia="JetBrains Mono" w:hAnsi="JetBrains Mono" w:cs="JetBrains Mono"/>
          <w:color w:val="E2DC30"/>
          <w:sz w:val="22"/>
          <w:szCs w:val="22"/>
          <w:shd w:val="clear" w:color="auto" w:fill="1D2021"/>
        </w:rPr>
        <w:br/>
      </w:r>
      <w:r>
        <w:rPr>
          <w:rFonts w:ascii="JetBrains Mono" w:eastAsia="JetBrains Mono" w:hAnsi="JetBrains Mono" w:cs="JetBrains Mono"/>
          <w:color w:val="CC7832"/>
          <w:sz w:val="22"/>
          <w:szCs w:val="22"/>
          <w:shd w:val="clear" w:color="auto" w:fill="1D2021"/>
        </w:rPr>
        <w:t xml:space="preserve">public class </w:t>
      </w:r>
      <w:r>
        <w:rPr>
          <w:rFonts w:ascii="JetBrains Mono" w:eastAsia="JetBrains Mono" w:hAnsi="JetBrains Mono" w:cs="JetBrains Mono"/>
          <w:color w:val="3CE3CA"/>
          <w:sz w:val="22"/>
          <w:szCs w:val="22"/>
          <w:shd w:val="clear" w:color="auto" w:fill="1D2021"/>
        </w:rPr>
        <w:t xml:space="preserve">CityHandler </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public </w:t>
      </w:r>
      <w:r>
        <w:rPr>
          <w:rFonts w:ascii="JetBrains Mono" w:eastAsia="JetBrains Mono" w:hAnsi="JetBrains Mono" w:cs="JetBrains Mono"/>
          <w:color w:val="3CE3CA"/>
          <w:sz w:val="22"/>
          <w:szCs w:val="22"/>
          <w:shd w:val="clear" w:color="auto" w:fill="1D2021"/>
        </w:rPr>
        <w:t>Mono</w:t>
      </w:r>
      <w:r>
        <w:rPr>
          <w:rFonts w:ascii="JetBrains Mono" w:eastAsia="JetBrains Mono" w:hAnsi="JetBrains Mono" w:cs="JetBrains Mono"/>
          <w:b/>
          <w:bCs/>
          <w:color w:val="54A857"/>
          <w:sz w:val="22"/>
          <w:szCs w:val="22"/>
          <w:shd w:val="clear" w:color="auto" w:fill="1D2021"/>
        </w:rPr>
        <w:t>&lt;</w:t>
      </w:r>
      <w:r>
        <w:rPr>
          <w:rFonts w:ascii="JetBrains Mono" w:eastAsia="JetBrains Mono" w:hAnsi="JetBrains Mono" w:cs="JetBrains Mono"/>
          <w:color w:val="AAFF00"/>
          <w:sz w:val="22"/>
          <w:szCs w:val="22"/>
          <w:shd w:val="clear" w:color="auto" w:fill="1D2021"/>
        </w:rPr>
        <w:t>ServerResponse</w:t>
      </w:r>
      <w:r>
        <w:rPr>
          <w:rFonts w:ascii="JetBrains Mono" w:eastAsia="JetBrains Mono" w:hAnsi="JetBrains Mono" w:cs="JetBrains Mono"/>
          <w:b/>
          <w:bCs/>
          <w:color w:val="54A857"/>
          <w:sz w:val="22"/>
          <w:szCs w:val="22"/>
          <w:shd w:val="clear" w:color="auto" w:fill="1D2021"/>
        </w:rPr>
        <w:t>&gt; </w:t>
      </w:r>
      <w:r>
        <w:rPr>
          <w:rFonts w:ascii="JetBrains Mono" w:eastAsia="JetBrains Mono" w:hAnsi="JetBrains Mono" w:cs="JetBrains Mono"/>
          <w:color w:val="E8E8E8"/>
          <w:sz w:val="22"/>
          <w:szCs w:val="22"/>
          <w:shd w:val="clear" w:color="auto" w:fill="1D2021"/>
        </w:rPr>
        <w:t>helloCity</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color w:val="AAFF00"/>
          <w:sz w:val="22"/>
          <w:szCs w:val="22"/>
          <w:shd w:val="clear" w:color="auto" w:fill="1D2021"/>
        </w:rPr>
        <w:t xml:space="preserve">ServerRequest </w:t>
      </w:r>
      <w:r>
        <w:rPr>
          <w:rFonts w:ascii="JetBrains Mono" w:eastAsia="JetBrains Mono" w:hAnsi="JetBrains Mono" w:cs="JetBrains Mono"/>
          <w:b/>
          <w:bCs/>
          <w:color w:val="F6AF24"/>
          <w:sz w:val="22"/>
          <w:szCs w:val="22"/>
          <w:shd w:val="clear" w:color="auto" w:fill="1D2021"/>
        </w:rPr>
        <w:t>request</w:t>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return </w:t>
      </w:r>
      <w:r>
        <w:rPr>
          <w:rFonts w:ascii="JetBrains Mono" w:eastAsia="JetBrains Mono" w:hAnsi="JetBrains Mono" w:cs="JetBrains Mono"/>
          <w:color w:val="AAFF00"/>
          <w:sz w:val="22"/>
          <w:szCs w:val="22"/>
          <w:shd w:val="clear" w:color="auto" w:fill="1D2021"/>
        </w:rPr>
        <w:t>ServerResponse</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D93C"/>
          <w:sz w:val="22"/>
          <w:szCs w:val="22"/>
          <w:shd w:val="clear" w:color="auto" w:fill="1D2021"/>
        </w:rPr>
        <w:t>ok</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contentType</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color w:val="3CE3CA"/>
          <w:sz w:val="22"/>
          <w:szCs w:val="22"/>
          <w:shd w:val="clear" w:color="auto" w:fill="1D2021"/>
        </w:rPr>
        <w:t>MediaType</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33BB"/>
          <w:sz w:val="22"/>
          <w:szCs w:val="22"/>
          <w:shd w:val="clear" w:color="auto" w:fill="1D2021"/>
        </w:rPr>
        <w:t>TEXT_PLAIN</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body</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color w:val="3CE3CA"/>
          <w:sz w:val="22"/>
          <w:szCs w:val="22"/>
          <w:shd w:val="clear" w:color="auto" w:fill="1D2021"/>
        </w:rPr>
        <w:t>BodyInserters</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D93C"/>
          <w:sz w:val="22"/>
          <w:szCs w:val="22"/>
          <w:shd w:val="clear" w:color="auto" w:fill="1D2021"/>
        </w:rPr>
        <w:t>fromValue</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color w:val="95FF00"/>
          <w:sz w:val="22"/>
          <w:szCs w:val="22"/>
          <w:shd w:val="clear" w:color="auto" w:fill="1D2021"/>
        </w:rPr>
        <w:t>"hello City"</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DFDFDF"/>
          <w:sz w:val="22"/>
          <w:szCs w:val="22"/>
          <w:shd w:val="clear" w:color="auto" w:fill="1D2021"/>
        </w:rPr>
        <w:t>}</w:t>
      </w:r>
    </w:p>
    <w:p>
      <w:pPr>
        <w:pStyle w:val="MMNotes"/>
        <w:spacing w:after="240"/>
        <w:ind w:left="1988"/>
        <w:jc w:val="left"/>
      </w:pPr>
      <w:r>
        <w:t> </w:t>
      </w:r>
    </w:p>
    <w:p>
      <w:pPr>
        <w:pStyle w:val="MMTopic4"/>
        <w:numPr>
          <w:ilvl w:val="3"/>
          <w:numId w:val="1"/>
        </w:numPr>
        <w:spacing w:after="240"/>
      </w:pPr>
      <w:bookmarkStart w:id="93" w:name="0tdBahBuqUGj+fvIhOkz+w=="/>
      <w:bookmarkStart w:id="94" w:name="_Toc256000046"/>
      <w:r>
        <w:t>添加Router</w:t>
      </w:r>
      <w:bookmarkEnd w:id="94"/>
      <w:bookmarkEnd w:id="93"/>
      <w:r>
        <w:fldChar w:fldCharType="begin"/>
      </w:r>
      <w:r>
        <w:instrText>PRIVATE {"MapObjectType":"Topic","SubType":"Subtopic","Id":"0tdBahBuqUGj+fvIhOkz+w==","Parent":"KMlXnDyU7EmgJDywrenVyQ=="}</w:instrText>
      </w:r>
      <w:r>
        <w:fldChar w:fldCharType="end"/>
      </w:r>
    </w:p>
    <w:p>
      <w:pPr>
        <w:pStyle w:val="MMNotes"/>
        <w:ind w:left="1988"/>
        <w:jc w:val="left"/>
      </w:pPr>
      <w:r>
        <w:rPr>
          <w:rFonts w:ascii="JetBrains Mono" w:eastAsia="JetBrains Mono" w:hAnsi="JetBrains Mono" w:cs="JetBrains Mono"/>
          <w:color w:val="E2DC30"/>
          <w:sz w:val="22"/>
          <w:szCs w:val="22"/>
          <w:shd w:val="clear" w:color="auto" w:fill="1D2021"/>
        </w:rPr>
        <w:t>@Configuration</w:t>
      </w:r>
      <w:r>
        <w:rPr>
          <w:rFonts w:ascii="JetBrains Mono" w:eastAsia="JetBrains Mono" w:hAnsi="JetBrains Mono" w:cs="JetBrains Mono"/>
          <w:color w:val="E2DC30"/>
          <w:sz w:val="22"/>
          <w:szCs w:val="22"/>
          <w:shd w:val="clear" w:color="auto" w:fill="1D2021"/>
        </w:rPr>
        <w:br/>
      </w:r>
      <w:r>
        <w:rPr>
          <w:rFonts w:ascii="JetBrains Mono" w:eastAsia="JetBrains Mono" w:hAnsi="JetBrains Mono" w:cs="JetBrains Mono"/>
          <w:color w:val="CC7832"/>
          <w:sz w:val="22"/>
          <w:szCs w:val="22"/>
          <w:shd w:val="clear" w:color="auto" w:fill="1D2021"/>
        </w:rPr>
        <w:t xml:space="preserve">public class </w:t>
      </w:r>
      <w:r>
        <w:rPr>
          <w:rFonts w:ascii="JetBrains Mono" w:eastAsia="JetBrains Mono" w:hAnsi="JetBrains Mono" w:cs="JetBrains Mono"/>
          <w:color w:val="3CE3CA"/>
          <w:sz w:val="22"/>
          <w:szCs w:val="22"/>
          <w:shd w:val="clear" w:color="auto" w:fill="1D2021"/>
        </w:rPr>
        <w:t xml:space="preserve">CityRouter </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t>    </w:t>
      </w:r>
      <w:r>
        <w:rPr>
          <w:rFonts w:ascii="JetBrains Mono" w:eastAsia="JetBrains Mono" w:hAnsi="JetBrains Mono" w:cs="JetBrains Mono"/>
          <w:color w:val="E2DC30"/>
          <w:sz w:val="22"/>
          <w:szCs w:val="22"/>
          <w:shd w:val="clear" w:color="auto" w:fill="1D2021"/>
        </w:rPr>
        <w:t>@Bean</w:t>
      </w:r>
      <w:r>
        <w:rPr>
          <w:rFonts w:ascii="JetBrains Mono" w:eastAsia="JetBrains Mono" w:hAnsi="JetBrains Mono" w:cs="JetBrains Mono"/>
          <w:color w:val="E2DC30"/>
          <w:sz w:val="22"/>
          <w:szCs w:val="22"/>
          <w:shd w:val="clear" w:color="auto" w:fill="1D2021"/>
        </w:rPr>
        <w:br/>
      </w:r>
      <w:r>
        <w:rPr>
          <w:rFonts w:ascii="JetBrains Mono" w:eastAsia="JetBrains Mono" w:hAnsi="JetBrains Mono" w:cs="JetBrains Mono"/>
          <w:color w:val="E2DC30"/>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public </w:t>
      </w:r>
      <w:r>
        <w:rPr>
          <w:rFonts w:ascii="JetBrains Mono" w:eastAsia="JetBrains Mono" w:hAnsi="JetBrains Mono" w:cs="JetBrains Mono"/>
          <w:color w:val="AAFF00"/>
          <w:sz w:val="22"/>
          <w:szCs w:val="22"/>
          <w:shd w:val="clear" w:color="auto" w:fill="1D2021"/>
        </w:rPr>
        <w:t>RouterFunction</w:t>
      </w:r>
      <w:r>
        <w:rPr>
          <w:rFonts w:ascii="JetBrains Mono" w:eastAsia="JetBrains Mono" w:hAnsi="JetBrains Mono" w:cs="JetBrains Mono"/>
          <w:b/>
          <w:bCs/>
          <w:color w:val="54A857"/>
          <w:sz w:val="22"/>
          <w:szCs w:val="22"/>
          <w:shd w:val="clear" w:color="auto" w:fill="1D2021"/>
        </w:rPr>
        <w:t>&lt;</w:t>
      </w:r>
      <w:r>
        <w:rPr>
          <w:rFonts w:ascii="JetBrains Mono" w:eastAsia="JetBrains Mono" w:hAnsi="JetBrains Mono" w:cs="JetBrains Mono"/>
          <w:color w:val="AAFF00"/>
          <w:sz w:val="22"/>
          <w:szCs w:val="22"/>
          <w:shd w:val="clear" w:color="auto" w:fill="1D2021"/>
        </w:rPr>
        <w:t>ServerResponse</w:t>
      </w:r>
      <w:r>
        <w:rPr>
          <w:rFonts w:ascii="JetBrains Mono" w:eastAsia="JetBrains Mono" w:hAnsi="JetBrains Mono" w:cs="JetBrains Mono"/>
          <w:b/>
          <w:bCs/>
          <w:color w:val="54A857"/>
          <w:sz w:val="22"/>
          <w:szCs w:val="22"/>
          <w:shd w:val="clear" w:color="auto" w:fill="1D2021"/>
        </w:rPr>
        <w:t>&gt; </w:t>
      </w:r>
      <w:r>
        <w:rPr>
          <w:rFonts w:ascii="JetBrains Mono" w:eastAsia="JetBrains Mono" w:hAnsi="JetBrains Mono" w:cs="JetBrains Mono"/>
          <w:color w:val="E8E8E8"/>
          <w:sz w:val="22"/>
          <w:szCs w:val="22"/>
          <w:shd w:val="clear" w:color="auto" w:fill="1D2021"/>
        </w:rPr>
        <w:t>routeCity</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color w:val="3CE3CA"/>
          <w:sz w:val="22"/>
          <w:szCs w:val="22"/>
          <w:shd w:val="clear" w:color="auto" w:fill="1D2021"/>
        </w:rPr>
        <w:t xml:space="preserve">CityHandler </w:t>
      </w:r>
      <w:r>
        <w:rPr>
          <w:rFonts w:ascii="JetBrains Mono" w:eastAsia="JetBrains Mono" w:hAnsi="JetBrains Mono" w:cs="JetBrains Mono"/>
          <w:b/>
          <w:bCs/>
          <w:color w:val="F6AF24"/>
          <w:sz w:val="22"/>
          <w:szCs w:val="22"/>
          <w:shd w:val="clear" w:color="auto" w:fill="1D2021"/>
        </w:rPr>
        <w:t>cityHandler</w:t>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return </w:t>
      </w:r>
      <w:r>
        <w:rPr>
          <w:rFonts w:ascii="JetBrains Mono" w:eastAsia="JetBrains Mono" w:hAnsi="JetBrains Mono" w:cs="JetBrains Mono"/>
          <w:color w:val="3CE3CA"/>
          <w:sz w:val="22"/>
          <w:szCs w:val="22"/>
          <w:shd w:val="clear" w:color="auto" w:fill="1D2021"/>
        </w:rPr>
        <w:t>RouterFunctions</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D93C"/>
          <w:sz w:val="22"/>
          <w:szCs w:val="22"/>
          <w:shd w:val="clear" w:color="auto" w:fill="1D2021"/>
        </w:rPr>
        <w:t>route</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color w:val="3CE3CA"/>
          <w:sz w:val="22"/>
          <w:szCs w:val="22"/>
          <w:shd w:val="clear" w:color="auto" w:fill="1D2021"/>
        </w:rPr>
        <w:t>RequestPredicates</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D93C"/>
          <w:sz w:val="22"/>
          <w:szCs w:val="22"/>
          <w:shd w:val="clear" w:color="auto" w:fill="1D2021"/>
        </w:rPr>
        <w:t>GET</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color w:val="95FF00"/>
          <w:sz w:val="22"/>
          <w:szCs w:val="22"/>
          <w:shd w:val="clear" w:color="auto" w:fill="1D2021"/>
        </w:rPr>
        <w:t>"/hello"</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and</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color w:val="3CE3CA"/>
          <w:sz w:val="22"/>
          <w:szCs w:val="22"/>
          <w:shd w:val="clear" w:color="auto" w:fill="1D2021"/>
        </w:rPr>
        <w:t>RequestPredicates</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D93C"/>
          <w:sz w:val="22"/>
          <w:szCs w:val="22"/>
          <w:shd w:val="clear" w:color="auto" w:fill="1D2021"/>
        </w:rPr>
        <w:t>accept</w:t>
      </w:r>
      <w:r>
        <w:rPr>
          <w:rFonts w:ascii="JetBrains Mono" w:eastAsia="JetBrains Mono" w:hAnsi="JetBrains Mono" w:cs="JetBrains Mono"/>
          <w:b/>
          <w:bCs/>
          <w:color w:val="179387"/>
          <w:sz w:val="22"/>
          <w:szCs w:val="22"/>
          <w:shd w:val="clear" w:color="auto" w:fill="1D2021"/>
        </w:rPr>
        <w:t>(</w:t>
      </w:r>
      <w:r>
        <w:rPr>
          <w:rFonts w:ascii="JetBrains Mono" w:eastAsia="JetBrains Mono" w:hAnsi="JetBrains Mono" w:cs="JetBrains Mono"/>
          <w:color w:val="3CE3CA"/>
          <w:sz w:val="22"/>
          <w:szCs w:val="22"/>
          <w:shd w:val="clear" w:color="auto" w:fill="1D2021"/>
        </w:rPr>
        <w:t>MediaType</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33BB"/>
          <w:sz w:val="22"/>
          <w:szCs w:val="22"/>
          <w:shd w:val="clear" w:color="auto" w:fill="1D2021"/>
        </w:rPr>
        <w:t>TEXT_PLAIN</w:t>
      </w:r>
      <w:r>
        <w:rPr>
          <w:rFonts w:ascii="JetBrains Mono" w:eastAsia="JetBrains Mono" w:hAnsi="JetBrains Mono" w:cs="JetBrains Mono"/>
          <w:b/>
          <w:bCs/>
          <w:color w:val="179387"/>
          <w:sz w:val="22"/>
          <w:szCs w:val="22"/>
          <w:shd w:val="clear" w:color="auto" w:fill="1D2021"/>
        </w:rPr>
        <w:t>)</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b/>
          <w:bCs/>
          <w:color w:val="FFFFFF"/>
          <w:sz w:val="22"/>
          <w:szCs w:val="22"/>
          <w:shd w:val="clear" w:color="auto" w:fill="1D2021"/>
        </w:rPr>
        <w:t xml:space="preserve">, </w:t>
      </w:r>
      <w:r>
        <w:rPr>
          <w:rFonts w:ascii="JetBrains Mono" w:eastAsia="JetBrains Mono" w:hAnsi="JetBrains Mono" w:cs="JetBrains Mono"/>
          <w:b/>
          <w:bCs/>
          <w:color w:val="F6AF24"/>
          <w:sz w:val="22"/>
          <w:szCs w:val="22"/>
          <w:shd w:val="clear" w:color="auto" w:fill="1D2021"/>
        </w:rPr>
        <w:t>cityHandler</w:t>
      </w:r>
      <w:r>
        <w:rPr>
          <w:rFonts w:ascii="JetBrains Mono" w:eastAsia="JetBrains Mono" w:hAnsi="JetBrains Mono" w:cs="JetBrains Mono"/>
          <w:color w:val="DFDFDF"/>
          <w:sz w:val="22"/>
          <w:szCs w:val="22"/>
          <w:shd w:val="clear" w:color="auto" w:fill="1D2021"/>
        </w:rPr>
        <w:t>::</w:t>
      </w:r>
      <w:r>
        <w:rPr>
          <w:rFonts w:ascii="JetBrains Mono" w:eastAsia="JetBrains Mono" w:hAnsi="JetBrains Mono" w:cs="JetBrains Mono"/>
          <w:color w:val="E8E8E8"/>
          <w:sz w:val="22"/>
          <w:szCs w:val="22"/>
          <w:shd w:val="clear" w:color="auto" w:fill="1D2021"/>
        </w:rPr>
        <w:t>helloCity</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DFDFDF"/>
          <w:sz w:val="22"/>
          <w:szCs w:val="22"/>
          <w:shd w:val="clear" w:color="auto" w:fill="1D2021"/>
        </w:rPr>
        <w:t>}</w:t>
      </w:r>
    </w:p>
    <w:p>
      <w:pPr>
        <w:pStyle w:val="MMNotes"/>
        <w:spacing w:after="240"/>
        <w:ind w:left="1988"/>
        <w:jc w:val="left"/>
      </w:pPr>
      <w:r>
        <w:t> </w:t>
      </w:r>
    </w:p>
    <w:p>
      <w:pPr>
        <w:pStyle w:val="MMTopic4"/>
        <w:numPr>
          <w:ilvl w:val="3"/>
          <w:numId w:val="1"/>
        </w:numPr>
        <w:spacing w:after="240"/>
      </w:pPr>
      <w:bookmarkStart w:id="95" w:name="qMUaujm2lUeQhEDFi5sPzQ=="/>
      <w:bookmarkStart w:id="96" w:name="_Toc256000047"/>
      <w:r>
        <w:t>启动启动类，访问http://localhost:8080/hello</w:t>
      </w:r>
      <w:bookmarkEnd w:id="96"/>
      <w:bookmarkEnd w:id="95"/>
      <w:r>
        <w:fldChar w:fldCharType="begin"/>
      </w:r>
      <w:r>
        <w:instrText>PRIVATE {"MapObjectType":"Topic","SubType":"Subtopic","Id":"qMUaujm2lUeQhEDFi5sPzQ==","Parent":"KMlXnDyU7EmgJDywrenVyQ=="}</w:instrText>
      </w:r>
      <w:r>
        <w:fldChar w:fldCharType="end"/>
      </w:r>
    </w:p>
    <w:p>
      <w:pPr>
        <w:pStyle w:val="MMTopic5"/>
        <w:numPr>
          <w:ilvl w:val="4"/>
          <w:numId w:val="1"/>
        </w:numPr>
        <w:spacing w:after="240"/>
      </w:pPr>
      <w:bookmarkStart w:id="97" w:name="ZgyELVcmPU+Kf2oOkGFF2g=="/>
      <w:bookmarkEnd w:id="97"/>
      <w:r>
        <w:fldChar w:fldCharType="begin"/>
      </w:r>
      <w:r>
        <w:instrText>PRIVATE {"MapObjectType":"Topic","SubType":"Subtopic","Id":"ZgyELVcmPU+Kf2oOkGFF2g==","Parent":"qMUaujm2lUeQhEDFi5sPzQ=="}</w:instrText>
      </w:r>
      <w:r>
        <w:fldChar w:fldCharType="end"/>
      </w:r>
      <w:bookmarkStart w:id="98" w:name="_Toc256000048"/>
      <w:bookmarkEnd w:id="98"/>
    </w:p>
    <w:p>
      <w:pPr>
        <w:pStyle w:val="MMImage"/>
        <w:ind w:left="2120"/>
      </w:pPr>
      <w:r>
        <w:drawing>
          <wp:anchor simplePos="0" relativeHeight="251664384" behindDoc="0" locked="0" layoutInCell="1" allowOverlap="1">
            <wp:simplePos x="0" y="0"/>
            <wp:positionH relativeFrom="column">
              <wp:posOffset>1346200</wp:posOffset>
            </wp:positionH>
            <wp:positionV relativeFrom="paragraph">
              <wp:posOffset>0</wp:posOffset>
            </wp:positionV>
            <wp:extent cx="2733675" cy="1104900"/>
            <wp:wrapTopAndBottom/>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1"/>
                    <a:stretch>
                      <a:fillRect/>
                    </a:stretch>
                  </pic:blipFill>
                  <pic:spPr>
                    <a:xfrm>
                      <a:off x="0" y="0"/>
                      <a:ext cx="2733675" cy="1104900"/>
                    </a:xfrm>
                    <a:prstGeom prst="rect">
                      <a:avLst/>
                    </a:prstGeom>
                  </pic:spPr>
                </pic:pic>
              </a:graphicData>
            </a:graphic>
          </wp:anchor>
        </w:drawing>
      </w:r>
    </w:p>
    <w:p>
      <w:pPr>
        <w:pStyle w:val="MMTopic3"/>
        <w:numPr>
          <w:ilvl w:val="2"/>
          <w:numId w:val="1"/>
        </w:numPr>
        <w:spacing w:after="240"/>
      </w:pPr>
      <w:bookmarkStart w:id="99" w:name="OL38VzUmvUCXaapKRO6a9Q=="/>
      <w:bookmarkStart w:id="100" w:name="_Toc256000049"/>
      <w:r>
        <w:t>使用SpringMVC那套注解</w:t>
      </w:r>
      <w:bookmarkEnd w:id="100"/>
      <w:bookmarkEnd w:id="99"/>
      <w:r>
        <w:fldChar w:fldCharType="begin"/>
      </w:r>
      <w:r>
        <w:instrText>PRIVATE {"MapObjectType":"Topic","SubType":"Subtopic","Id":"OL38VzUmvUCXaapKRO6a9Q==","Parent":"ufnE6vRtKEWCLCgNrb7kEg=="}</w:instrText>
      </w:r>
      <w:r>
        <w:fldChar w:fldCharType="end"/>
      </w:r>
    </w:p>
    <w:p>
      <w:pPr>
        <w:pStyle w:val="MMTopic4"/>
        <w:numPr>
          <w:ilvl w:val="3"/>
          <w:numId w:val="1"/>
        </w:numPr>
        <w:spacing w:after="240"/>
      </w:pPr>
      <w:bookmarkStart w:id="101" w:name="VQmH4dBGnEKxiYnk2jCrIg=="/>
      <w:bookmarkStart w:id="102" w:name="_Toc256000050"/>
      <w:r>
        <w:t>添加依赖</w:t>
      </w:r>
      <w:bookmarkEnd w:id="102"/>
      <w:bookmarkEnd w:id="101"/>
      <w:r>
        <w:fldChar w:fldCharType="begin"/>
      </w:r>
      <w:r>
        <w:instrText>PRIVATE {"MapObjectType":"Topic","SubType":"Subtopic","Id":"VQmH4dBGnEKxiYnk2jCrIg==","Parent":"OL38VzUmvUCXaapKRO6a9Q=="}</w:instrText>
      </w:r>
      <w:r>
        <w:fldChar w:fldCharType="end"/>
      </w:r>
    </w:p>
    <w:p>
      <w:pPr>
        <w:pStyle w:val="MMNotes"/>
        <w:ind w:left="1988"/>
        <w:jc w:val="left"/>
      </w:pP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DFDFDF"/>
          <w:sz w:val="22"/>
          <w:szCs w:val="22"/>
          <w:shd w:val="clear" w:color="auto" w:fill="1D2021"/>
        </w:rPr>
        <w:t>org.springframework.boot</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&lt;artifactId&gt;</w:t>
      </w:r>
      <w:r>
        <w:rPr>
          <w:rFonts w:ascii="JetBrains Mono" w:eastAsia="JetBrains Mono" w:hAnsi="JetBrains Mono" w:cs="JetBrains Mono"/>
          <w:color w:val="DFDFDF"/>
          <w:sz w:val="22"/>
          <w:szCs w:val="22"/>
          <w:shd w:val="clear" w:color="auto" w:fill="1D2021"/>
        </w:rPr>
        <w:t>spring-boot-starter-webflux</w:t>
      </w:r>
      <w:r>
        <w:rPr>
          <w:rFonts w:ascii="JetBrains Mono" w:eastAsia="JetBrains Mono" w:hAnsi="JetBrains Mono" w:cs="JetBrains Mono"/>
          <w:color w:val="5060BB"/>
          <w:sz w:val="22"/>
          <w:szCs w:val="22"/>
          <w:shd w:val="clear" w:color="auto" w:fill="1D2021"/>
        </w:rPr>
        <w:t>&lt;/artifactId&gt;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DFDFDF"/>
          <w:sz w:val="22"/>
          <w:szCs w:val="22"/>
          <w:shd w:val="clear" w:color="auto" w:fill="1D2021"/>
        </w:rPr>
        <w:t>org.springframework.boot</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&lt;artifactId&gt;</w:t>
      </w:r>
      <w:r>
        <w:rPr>
          <w:rFonts w:ascii="JetBrains Mono" w:eastAsia="JetBrains Mono" w:hAnsi="JetBrains Mono" w:cs="JetBrains Mono"/>
          <w:color w:val="DFDFDF"/>
          <w:sz w:val="22"/>
          <w:szCs w:val="22"/>
          <w:shd w:val="clear" w:color="auto" w:fill="1D2021"/>
        </w:rPr>
        <w:t>spring-boot-starter-test</w:t>
      </w:r>
      <w:r>
        <w:rPr>
          <w:rFonts w:ascii="JetBrains Mono" w:eastAsia="JetBrains Mono" w:hAnsi="JetBrains Mono" w:cs="JetBrains Mono"/>
          <w:color w:val="5060BB"/>
          <w:sz w:val="22"/>
          <w:szCs w:val="22"/>
          <w:shd w:val="clear" w:color="auto" w:fill="1D2021"/>
        </w:rPr>
        <w:t>&lt;/artifactId&gt;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&lt;scope&gt;</w:t>
      </w:r>
      <w:r>
        <w:rPr>
          <w:rFonts w:ascii="JetBrains Mono" w:eastAsia="JetBrains Mono" w:hAnsi="JetBrains Mono" w:cs="JetBrains Mono"/>
          <w:color w:val="DFDFDF"/>
          <w:sz w:val="22"/>
          <w:szCs w:val="22"/>
          <w:shd w:val="clear" w:color="auto" w:fill="1D2021"/>
        </w:rPr>
        <w:t>test</w:t>
      </w:r>
      <w:r>
        <w:rPr>
          <w:rFonts w:ascii="JetBrains Mono" w:eastAsia="JetBrains Mono" w:hAnsi="JetBrains Mono" w:cs="JetBrains Mono"/>
          <w:color w:val="5060BB"/>
          <w:sz w:val="22"/>
          <w:szCs w:val="22"/>
          <w:shd w:val="clear" w:color="auto" w:fill="1D2021"/>
        </w:rPr>
        <w:t>&lt;/scope&gt;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DFDFDF"/>
          <w:sz w:val="22"/>
          <w:szCs w:val="22"/>
          <w:shd w:val="clear" w:color="auto" w:fill="1D2021"/>
        </w:rPr>
        <w:t>io.projectreactor</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&lt;artifactId&gt;</w:t>
      </w:r>
      <w:r>
        <w:rPr>
          <w:rFonts w:ascii="JetBrains Mono" w:eastAsia="JetBrains Mono" w:hAnsi="JetBrains Mono" w:cs="JetBrains Mono"/>
          <w:color w:val="DFDFDF"/>
          <w:sz w:val="22"/>
          <w:szCs w:val="22"/>
          <w:shd w:val="clear" w:color="auto" w:fill="1D2021"/>
        </w:rPr>
        <w:t>reactor-test</w:t>
      </w:r>
      <w:r>
        <w:rPr>
          <w:rFonts w:ascii="JetBrains Mono" w:eastAsia="JetBrains Mono" w:hAnsi="JetBrains Mono" w:cs="JetBrains Mono"/>
          <w:color w:val="5060BB"/>
          <w:sz w:val="22"/>
          <w:szCs w:val="22"/>
          <w:shd w:val="clear" w:color="auto" w:fill="1D2021"/>
        </w:rPr>
        <w:t>&lt;/artifactId&gt;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&lt;scope&gt;</w:t>
      </w:r>
      <w:r>
        <w:rPr>
          <w:rFonts w:ascii="JetBrains Mono" w:eastAsia="JetBrains Mono" w:hAnsi="JetBrains Mono" w:cs="JetBrains Mono"/>
          <w:color w:val="DFDFDF"/>
          <w:sz w:val="22"/>
          <w:szCs w:val="22"/>
          <w:shd w:val="clear" w:color="auto" w:fill="1D2021"/>
        </w:rPr>
        <w:t>test</w:t>
      </w:r>
      <w:r>
        <w:rPr>
          <w:rFonts w:ascii="JetBrains Mono" w:eastAsia="JetBrains Mono" w:hAnsi="JetBrains Mono" w:cs="JetBrains Mono"/>
          <w:color w:val="5060BB"/>
          <w:sz w:val="22"/>
          <w:szCs w:val="22"/>
          <w:shd w:val="clear" w:color="auto" w:fill="1D2021"/>
        </w:rPr>
        <w:t>&lt;/scope&gt;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359FF4"/>
          <w:sz w:val="22"/>
          <w:szCs w:val="22"/>
          <w:shd w:val="clear" w:color="auto" w:fill="1D2021"/>
        </w:rPr>
        <w:t>&lt;/dependency&gt;</w:t>
      </w:r>
    </w:p>
    <w:p>
      <w:pPr>
        <w:pStyle w:val="MMNotes"/>
        <w:spacing w:after="240"/>
        <w:ind w:left="1988"/>
        <w:jc w:val="left"/>
      </w:pPr>
      <w:r>
        <w:t> </w:t>
      </w:r>
    </w:p>
    <w:p>
      <w:pPr>
        <w:pStyle w:val="MMTopic4"/>
        <w:numPr>
          <w:ilvl w:val="3"/>
          <w:numId w:val="1"/>
        </w:numPr>
        <w:spacing w:after="240"/>
      </w:pPr>
      <w:bookmarkStart w:id="103" w:name="aSxPwNgchEybkvI7d1V3YA=="/>
      <w:bookmarkStart w:id="104" w:name="_Toc256000051"/>
      <w:r>
        <w:t>添加启动类</w:t>
      </w:r>
      <w:bookmarkEnd w:id="104"/>
      <w:bookmarkEnd w:id="103"/>
      <w:r>
        <w:fldChar w:fldCharType="begin"/>
      </w:r>
      <w:r>
        <w:instrText>PRIVATE {"MapObjectType":"Topic","SubType":"Subtopic","Id":"aSxPwNgchEybkvI7d1V3YA==","Parent":"OL38VzUmvUCXaapKRO6a9Q=="}</w:instrText>
      </w:r>
      <w:r>
        <w:fldChar w:fldCharType="end"/>
      </w:r>
    </w:p>
    <w:p>
      <w:pPr>
        <w:pStyle w:val="MMNotes"/>
        <w:ind w:left="1988"/>
        <w:jc w:val="left"/>
      </w:pPr>
      <w:r>
        <w:rPr>
          <w:rFonts w:ascii="JetBrains Mono" w:eastAsia="JetBrains Mono" w:hAnsi="JetBrains Mono" w:cs="JetBrains Mono"/>
          <w:color w:val="E2DC30"/>
          <w:sz w:val="22"/>
          <w:szCs w:val="22"/>
          <w:shd w:val="clear" w:color="auto" w:fill="1D2021"/>
        </w:rPr>
        <w:t>@SpringBootApplication</w:t>
      </w:r>
      <w:r>
        <w:rPr>
          <w:rFonts w:ascii="JetBrains Mono" w:eastAsia="JetBrains Mono" w:hAnsi="JetBrains Mono" w:cs="JetBrains Mono"/>
          <w:color w:val="E2DC30"/>
          <w:sz w:val="22"/>
          <w:szCs w:val="22"/>
          <w:shd w:val="clear" w:color="auto" w:fill="1D2021"/>
        </w:rPr>
        <w:br/>
      </w:r>
      <w:r>
        <w:rPr>
          <w:rFonts w:ascii="JetBrains Mono" w:eastAsia="JetBrains Mono" w:hAnsi="JetBrains Mono" w:cs="JetBrains Mono"/>
          <w:color w:val="CC7832"/>
          <w:sz w:val="22"/>
          <w:szCs w:val="22"/>
          <w:shd w:val="clear" w:color="auto" w:fill="1D2021"/>
        </w:rPr>
        <w:t xml:space="preserve">public class </w:t>
      </w:r>
      <w:r>
        <w:rPr>
          <w:rFonts w:ascii="JetBrains Mono" w:eastAsia="JetBrains Mono" w:hAnsi="JetBrains Mono" w:cs="JetBrains Mono"/>
          <w:color w:val="3CE3CA"/>
          <w:sz w:val="22"/>
          <w:szCs w:val="22"/>
          <w:shd w:val="clear" w:color="auto" w:fill="1D2021"/>
        </w:rPr>
        <w:t xml:space="preserve">WebfluxApplication </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public static void </w:t>
      </w:r>
      <w:r>
        <w:rPr>
          <w:rFonts w:ascii="JetBrains Mono" w:eastAsia="JetBrains Mono" w:hAnsi="JetBrains Mono" w:cs="JetBrains Mono"/>
          <w:color w:val="E8E8E8"/>
          <w:sz w:val="22"/>
          <w:szCs w:val="22"/>
          <w:shd w:val="clear" w:color="auto" w:fill="1D2021"/>
        </w:rPr>
        <w:t>main</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color w:val="3CE3CA"/>
          <w:sz w:val="22"/>
          <w:szCs w:val="22"/>
          <w:shd w:val="clear" w:color="auto" w:fill="1D2021"/>
        </w:rPr>
        <w:t>String</w:t>
      </w:r>
      <w:r>
        <w:rPr>
          <w:rFonts w:ascii="JetBrains Mono" w:eastAsia="JetBrains Mono" w:hAnsi="JetBrains Mono" w:cs="JetBrains Mono"/>
          <w:b/>
          <w:bCs/>
          <w:color w:val="DFDFDF"/>
          <w:sz w:val="22"/>
          <w:szCs w:val="22"/>
          <w:shd w:val="clear" w:color="auto" w:fill="1D2021"/>
        </w:rPr>
        <w:t xml:space="preserve">[] </w:t>
      </w:r>
      <w:r>
        <w:rPr>
          <w:rFonts w:ascii="JetBrains Mono" w:eastAsia="JetBrains Mono" w:hAnsi="JetBrains Mono" w:cs="JetBrains Mono"/>
          <w:b/>
          <w:bCs/>
          <w:color w:val="F6AF24"/>
          <w:sz w:val="22"/>
          <w:szCs w:val="22"/>
          <w:shd w:val="clear" w:color="auto" w:fill="1D2021"/>
        </w:rPr>
        <w:t>args</w:t>
      </w:r>
      <w:r>
        <w:rPr>
          <w:rFonts w:ascii="JetBrains Mono" w:eastAsia="JetBrains Mono" w:hAnsi="JetBrains Mono" w:cs="JetBrains Mono"/>
          <w:b/>
          <w:bCs/>
          <w:color w:val="54A857"/>
          <w:sz w:val="22"/>
          <w:szCs w:val="22"/>
          <w:shd w:val="clear" w:color="auto" w:fill="1D2021"/>
        </w:rPr>
        <w:t xml:space="preserve">) </w:t>
      </w:r>
      <w:r>
        <w:rPr>
          <w:rFonts w:ascii="JetBrains Mono" w:eastAsia="JetBrains Mono" w:hAnsi="JetBrains Mono" w:cs="JetBrains Mono"/>
          <w:color w:val="CC7832"/>
          <w:sz w:val="22"/>
          <w:szCs w:val="22"/>
          <w:shd w:val="clear" w:color="auto" w:fill="1D2021"/>
        </w:rPr>
        <w:t xml:space="preserve">throws </w:t>
      </w:r>
      <w:r>
        <w:rPr>
          <w:rFonts w:ascii="JetBrains Mono" w:eastAsia="JetBrains Mono" w:hAnsi="JetBrains Mono" w:cs="JetBrains Mono"/>
          <w:color w:val="3CE3CA"/>
          <w:sz w:val="22"/>
          <w:szCs w:val="22"/>
          <w:shd w:val="clear" w:color="auto" w:fill="1D2021"/>
        </w:rPr>
        <w:t xml:space="preserve">Exception </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color w:val="3CE3CA"/>
          <w:sz w:val="22"/>
          <w:szCs w:val="22"/>
          <w:shd w:val="clear" w:color="auto" w:fill="1D2021"/>
        </w:rPr>
        <w:t>SpringApplication</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D93C"/>
          <w:sz w:val="22"/>
          <w:szCs w:val="22"/>
          <w:shd w:val="clear" w:color="auto" w:fill="1D2021"/>
        </w:rPr>
        <w:t>run</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color w:val="3CE3CA"/>
          <w:sz w:val="22"/>
          <w:szCs w:val="22"/>
          <w:shd w:val="clear" w:color="auto" w:fill="1D2021"/>
        </w:rPr>
        <w:t>WebfluxApplication</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CC7832"/>
          <w:sz w:val="22"/>
          <w:szCs w:val="22"/>
          <w:shd w:val="clear" w:color="auto" w:fill="1D2021"/>
        </w:rPr>
        <w:t>class</w:t>
      </w:r>
      <w:r>
        <w:rPr>
          <w:rFonts w:ascii="JetBrains Mono" w:eastAsia="JetBrains Mono" w:hAnsi="JetBrains Mono" w:cs="JetBrains Mono"/>
          <w:b/>
          <w:bCs/>
          <w:color w:val="FFFFFF"/>
          <w:sz w:val="22"/>
          <w:szCs w:val="22"/>
          <w:shd w:val="clear" w:color="auto" w:fill="1D2021"/>
        </w:rPr>
        <w:t xml:space="preserve">, </w:t>
      </w:r>
      <w:r>
        <w:rPr>
          <w:rFonts w:ascii="JetBrains Mono" w:eastAsia="JetBrains Mono" w:hAnsi="JetBrains Mono" w:cs="JetBrains Mono"/>
          <w:b/>
          <w:bCs/>
          <w:color w:val="F6AF24"/>
          <w:sz w:val="22"/>
          <w:szCs w:val="22"/>
          <w:shd w:val="clear" w:color="auto" w:fill="1D2021"/>
        </w:rPr>
        <w:t>args</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DFDFDF"/>
          <w:sz w:val="22"/>
          <w:szCs w:val="22"/>
          <w:shd w:val="clear" w:color="auto" w:fill="1D2021"/>
        </w:rPr>
        <w:t>}</w:t>
      </w:r>
    </w:p>
    <w:p>
      <w:pPr>
        <w:pStyle w:val="MMNotes"/>
        <w:spacing w:after="240"/>
        <w:ind w:left="1988"/>
        <w:jc w:val="left"/>
      </w:pPr>
      <w:r>
        <w:t> </w:t>
      </w:r>
    </w:p>
    <w:p>
      <w:pPr>
        <w:pStyle w:val="MMTopic4"/>
        <w:numPr>
          <w:ilvl w:val="3"/>
          <w:numId w:val="1"/>
        </w:numPr>
        <w:spacing w:after="240"/>
      </w:pPr>
      <w:bookmarkStart w:id="105" w:name="TtuA8CTgMUGUZXvyO+8yOQ=="/>
      <w:bookmarkStart w:id="106" w:name="_Toc256000052"/>
      <w:r>
        <w:t>添加Controller</w:t>
      </w:r>
      <w:bookmarkEnd w:id="106"/>
      <w:bookmarkEnd w:id="105"/>
      <w:r>
        <w:fldChar w:fldCharType="begin"/>
      </w:r>
      <w:r>
        <w:instrText>PRIVATE {"MapObjectType":"Topic","SubType":"Subtopic","Id":"TtuA8CTgMUGUZXvyO+8yOQ==","Parent":"OL38VzUmvUCXaapKRO6a9Q=="}</w:instrText>
      </w:r>
      <w:r>
        <w:fldChar w:fldCharType="end"/>
      </w:r>
    </w:p>
    <w:p>
      <w:pPr>
        <w:pStyle w:val="MMNotes"/>
        <w:ind w:left="1988"/>
        <w:jc w:val="left"/>
      </w:pPr>
      <w:r>
        <w:rPr>
          <w:rFonts w:ascii="JetBrains Mono" w:eastAsia="JetBrains Mono" w:hAnsi="JetBrains Mono" w:cs="JetBrains Mono"/>
          <w:color w:val="E2DC30"/>
          <w:sz w:val="22"/>
          <w:szCs w:val="22"/>
          <w:shd w:val="clear" w:color="auto" w:fill="1D2021"/>
        </w:rPr>
        <w:t>@RestController</w:t>
      </w:r>
      <w:r>
        <w:rPr>
          <w:rFonts w:ascii="JetBrains Mono" w:eastAsia="JetBrains Mono" w:hAnsi="JetBrains Mono" w:cs="JetBrains Mono"/>
          <w:color w:val="E2DC30"/>
          <w:sz w:val="22"/>
          <w:szCs w:val="22"/>
          <w:shd w:val="clear" w:color="auto" w:fill="1D2021"/>
        </w:rPr>
        <w:br/>
      </w:r>
      <w:r>
        <w:rPr>
          <w:rFonts w:ascii="JetBrains Mono" w:eastAsia="JetBrains Mono" w:hAnsi="JetBrains Mono" w:cs="JetBrains Mono"/>
          <w:color w:val="CC7832"/>
          <w:sz w:val="22"/>
          <w:szCs w:val="22"/>
          <w:shd w:val="clear" w:color="auto" w:fill="1D2021"/>
        </w:rPr>
        <w:t xml:space="preserve">public class </w:t>
      </w:r>
      <w:r>
        <w:rPr>
          <w:rFonts w:ascii="JetBrains Mono" w:eastAsia="JetBrains Mono" w:hAnsi="JetBrains Mono" w:cs="JetBrains Mono"/>
          <w:color w:val="3CE3CA"/>
          <w:sz w:val="22"/>
          <w:szCs w:val="22"/>
          <w:shd w:val="clear" w:color="auto" w:fill="1D2021"/>
        </w:rPr>
        <w:t xml:space="preserve">CityController </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t>    </w:t>
      </w:r>
      <w:r>
        <w:rPr>
          <w:rFonts w:ascii="JetBrains Mono" w:eastAsia="JetBrains Mono" w:hAnsi="JetBrains Mono" w:cs="JetBrains Mono"/>
          <w:color w:val="E2DC30"/>
          <w:sz w:val="22"/>
          <w:szCs w:val="22"/>
          <w:shd w:val="clear" w:color="auto" w:fill="1D2021"/>
        </w:rPr>
        <w:t>@GetMapping</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color w:val="95FF00"/>
          <w:sz w:val="22"/>
          <w:szCs w:val="22"/>
          <w:shd w:val="clear" w:color="auto" w:fill="1D2021"/>
        </w:rPr>
        <w:t>"hello"</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public </w:t>
      </w:r>
      <w:r>
        <w:rPr>
          <w:rFonts w:ascii="JetBrains Mono" w:eastAsia="JetBrains Mono" w:hAnsi="JetBrains Mono" w:cs="JetBrains Mono"/>
          <w:color w:val="3CE3CA"/>
          <w:sz w:val="22"/>
          <w:szCs w:val="22"/>
          <w:shd w:val="clear" w:color="auto" w:fill="1D2021"/>
        </w:rPr>
        <w:t xml:space="preserve">String </w:t>
      </w:r>
      <w:r>
        <w:rPr>
          <w:rFonts w:ascii="JetBrains Mono" w:eastAsia="JetBrains Mono" w:hAnsi="JetBrains Mono" w:cs="JetBrains Mono"/>
          <w:color w:val="E8E8E8"/>
          <w:sz w:val="22"/>
          <w:szCs w:val="22"/>
          <w:shd w:val="clear" w:color="auto" w:fill="1D2021"/>
        </w:rPr>
        <w:t>hello</w:t>
      </w:r>
      <w:r>
        <w:rPr>
          <w:rFonts w:ascii="JetBrains Mono" w:eastAsia="JetBrains Mono" w:hAnsi="JetBrains Mono" w:cs="JetBrains Mono"/>
          <w:b/>
          <w:bCs/>
          <w:color w:val="DFDFDF"/>
          <w:sz w:val="22"/>
          <w:szCs w:val="22"/>
          <w:shd w:val="clear" w:color="auto" w:fill="1D2021"/>
        </w:rPr>
        <w:t xml:space="preserve">() </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return </w:t>
      </w:r>
      <w:r>
        <w:rPr>
          <w:rFonts w:ascii="JetBrains Mono" w:eastAsia="JetBrains Mono" w:hAnsi="JetBrains Mono" w:cs="JetBrains Mono"/>
          <w:color w:val="95FF00"/>
          <w:sz w:val="22"/>
          <w:szCs w:val="22"/>
          <w:shd w:val="clear" w:color="auto" w:fill="1D2021"/>
        </w:rPr>
        <w:t>"Hello, WebFlux!!!"</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color w:val="E2DC30"/>
          <w:sz w:val="22"/>
          <w:szCs w:val="22"/>
          <w:shd w:val="clear" w:color="auto" w:fill="1D2021"/>
        </w:rPr>
        <w:t>@GetMapping</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color w:val="95FF00"/>
          <w:sz w:val="22"/>
          <w:szCs w:val="22"/>
          <w:shd w:val="clear" w:color="auto" w:fill="1D2021"/>
        </w:rPr>
        <w:t>"user"</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public </w:t>
      </w:r>
      <w:r>
        <w:rPr>
          <w:rFonts w:ascii="JetBrains Mono" w:eastAsia="JetBrains Mono" w:hAnsi="JetBrains Mono" w:cs="JetBrains Mono"/>
          <w:color w:val="3CE3CA"/>
          <w:sz w:val="22"/>
          <w:szCs w:val="22"/>
          <w:shd w:val="clear" w:color="auto" w:fill="1D2021"/>
        </w:rPr>
        <w:t>Mono</w:t>
      </w:r>
      <w:r>
        <w:rPr>
          <w:rFonts w:ascii="JetBrains Mono" w:eastAsia="JetBrains Mono" w:hAnsi="JetBrains Mono" w:cs="JetBrains Mono"/>
          <w:b/>
          <w:bCs/>
          <w:color w:val="54A857"/>
          <w:sz w:val="22"/>
          <w:szCs w:val="22"/>
          <w:shd w:val="clear" w:color="auto" w:fill="1D2021"/>
        </w:rPr>
        <w:t>&lt;</w:t>
      </w:r>
      <w:r>
        <w:rPr>
          <w:rFonts w:ascii="JetBrains Mono" w:eastAsia="JetBrains Mono" w:hAnsi="JetBrains Mono" w:cs="JetBrains Mono"/>
          <w:color w:val="3CE3CA"/>
          <w:sz w:val="22"/>
          <w:szCs w:val="22"/>
          <w:shd w:val="clear" w:color="auto" w:fill="1D2021"/>
        </w:rPr>
        <w:t>City</w:t>
      </w:r>
      <w:r>
        <w:rPr>
          <w:rFonts w:ascii="JetBrains Mono" w:eastAsia="JetBrains Mono" w:hAnsi="JetBrains Mono" w:cs="JetBrains Mono"/>
          <w:b/>
          <w:bCs/>
          <w:color w:val="54A857"/>
          <w:sz w:val="22"/>
          <w:szCs w:val="22"/>
          <w:shd w:val="clear" w:color="auto" w:fill="1D2021"/>
        </w:rPr>
        <w:t>&gt; </w:t>
      </w:r>
      <w:r>
        <w:rPr>
          <w:rFonts w:ascii="JetBrains Mono" w:eastAsia="JetBrains Mono" w:hAnsi="JetBrains Mono" w:cs="JetBrains Mono"/>
          <w:color w:val="E8E8E8"/>
          <w:sz w:val="22"/>
          <w:szCs w:val="22"/>
          <w:shd w:val="clear" w:color="auto" w:fill="1D2021"/>
        </w:rPr>
        <w:t>getCity</w:t>
      </w:r>
      <w:r>
        <w:rPr>
          <w:rFonts w:ascii="JetBrains Mono" w:eastAsia="JetBrains Mono" w:hAnsi="JetBrains Mono" w:cs="JetBrains Mono"/>
          <w:b/>
          <w:bCs/>
          <w:color w:val="DFDFDF"/>
          <w:sz w:val="22"/>
          <w:szCs w:val="22"/>
          <w:shd w:val="clear" w:color="auto" w:fill="1D2021"/>
        </w:rPr>
        <w:t xml:space="preserve">() </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color w:val="3CE3CA"/>
          <w:sz w:val="22"/>
          <w:szCs w:val="22"/>
          <w:shd w:val="clear" w:color="auto" w:fill="1D2021"/>
        </w:rPr>
        <w:t xml:space="preserve">City </w:t>
      </w:r>
      <w:r>
        <w:rPr>
          <w:rFonts w:ascii="JetBrains Mono" w:eastAsia="JetBrains Mono" w:hAnsi="JetBrains Mono" w:cs="JetBrains Mono"/>
          <w:color w:val="2D8EFF"/>
          <w:sz w:val="22"/>
          <w:szCs w:val="22"/>
          <w:shd w:val="clear" w:color="auto" w:fill="1D2021"/>
        </w:rPr>
        <w:t xml:space="preserve">city </w:t>
      </w:r>
      <w:r>
        <w:rPr>
          <w:rFonts w:ascii="JetBrains Mono" w:eastAsia="JetBrains Mono" w:hAnsi="JetBrains Mono" w:cs="JetBrains Mono"/>
          <w:b/>
          <w:bCs/>
          <w:color w:val="DFDFDF"/>
          <w:sz w:val="22"/>
          <w:szCs w:val="22"/>
          <w:shd w:val="clear" w:color="auto" w:fill="1D2021"/>
        </w:rPr>
        <w:t xml:space="preserve">= </w:t>
      </w:r>
      <w:r>
        <w:rPr>
          <w:rFonts w:ascii="JetBrains Mono" w:eastAsia="JetBrains Mono" w:hAnsi="JetBrains Mono" w:cs="JetBrains Mono"/>
          <w:color w:val="CC7832"/>
          <w:sz w:val="22"/>
          <w:szCs w:val="22"/>
          <w:shd w:val="clear" w:color="auto" w:fill="1D2021"/>
        </w:rPr>
        <w:t xml:space="preserve">new </w:t>
      </w:r>
      <w:r>
        <w:rPr>
          <w:rFonts w:ascii="JetBrains Mono" w:eastAsia="JetBrains Mono" w:hAnsi="JetBrains Mono" w:cs="JetBrains Mono"/>
          <w:b/>
          <w:bCs/>
          <w:color w:val="3CE3CA"/>
          <w:sz w:val="22"/>
          <w:szCs w:val="22"/>
          <w:shd w:val="clear" w:color="auto" w:fill="1D2021"/>
        </w:rPr>
        <w:t>City</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color w:val="2D8EFF"/>
          <w:sz w:val="22"/>
          <w:szCs w:val="22"/>
          <w:shd w:val="clear" w:color="auto" w:fill="1D2021"/>
        </w:rPr>
        <w:t>city</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setId</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color w:val="DFDFDF"/>
          <w:sz w:val="22"/>
          <w:szCs w:val="22"/>
          <w:shd w:val="clear" w:color="auto" w:fill="1D2021"/>
        </w:rPr>
        <w:t>12345678L</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color w:val="2D8EFF"/>
          <w:sz w:val="22"/>
          <w:szCs w:val="22"/>
          <w:shd w:val="clear" w:color="auto" w:fill="1D2021"/>
        </w:rPr>
        <w:t>city</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setName</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color w:val="95FF00"/>
          <w:sz w:val="22"/>
          <w:szCs w:val="22"/>
          <w:shd w:val="clear" w:color="auto" w:fill="1D2021"/>
        </w:rPr>
        <w:t>"beijing"</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return </w:t>
      </w:r>
      <w:r>
        <w:rPr>
          <w:rFonts w:ascii="JetBrains Mono" w:eastAsia="JetBrains Mono" w:hAnsi="JetBrains Mono" w:cs="JetBrains Mono"/>
          <w:color w:val="3CE3CA"/>
          <w:sz w:val="22"/>
          <w:szCs w:val="22"/>
          <w:shd w:val="clear" w:color="auto" w:fill="1D2021"/>
        </w:rPr>
        <w:t>Mono</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D93C"/>
          <w:sz w:val="22"/>
          <w:szCs w:val="22"/>
          <w:shd w:val="clear" w:color="auto" w:fill="1D2021"/>
        </w:rPr>
        <w:t>just</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color w:val="2D8EFF"/>
          <w:sz w:val="22"/>
          <w:szCs w:val="22"/>
          <w:shd w:val="clear" w:color="auto" w:fill="1D2021"/>
        </w:rPr>
        <w:t>city</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DFDFDF"/>
          <w:sz w:val="22"/>
          <w:szCs w:val="22"/>
          <w:shd w:val="clear" w:color="auto" w:fill="1D2021"/>
        </w:rPr>
        <w:t>}</w:t>
      </w:r>
    </w:p>
    <w:p>
      <w:pPr>
        <w:pStyle w:val="MMNotes"/>
        <w:spacing w:after="240"/>
        <w:ind w:left="1988"/>
        <w:jc w:val="left"/>
      </w:pPr>
      <w:r>
        <w:t> </w:t>
      </w:r>
    </w:p>
    <w:p>
      <w:pPr>
        <w:pStyle w:val="MMTopic4"/>
        <w:numPr>
          <w:ilvl w:val="3"/>
          <w:numId w:val="1"/>
        </w:numPr>
        <w:spacing w:after="240"/>
      </w:pPr>
      <w:bookmarkStart w:id="107" w:name="xUtCSpL/D0K9lNlniCTA+g=="/>
      <w:bookmarkStart w:id="108" w:name="_Toc256000053"/>
      <w:r>
        <w:t>启动项目，访问http://localhost:8080/user</w:t>
      </w:r>
      <w:bookmarkEnd w:id="108"/>
      <w:bookmarkEnd w:id="107"/>
      <w:r>
        <w:fldChar w:fldCharType="begin"/>
      </w:r>
      <w:r>
        <w:instrText>PRIVATE {"MapObjectType":"Topic","SubType":"Subtopic","Id":"xUtCSpL/D0K9lNlniCTA+g==","Parent":"OL38VzUmvUCXaapKRO6a9Q=="}</w:instrText>
      </w:r>
      <w:r>
        <w:fldChar w:fldCharType="end"/>
      </w:r>
    </w:p>
    <w:p>
      <w:pPr>
        <w:pStyle w:val="MMTopic4"/>
        <w:numPr>
          <w:ilvl w:val="3"/>
          <w:numId w:val="1"/>
        </w:numPr>
        <w:spacing w:after="240"/>
      </w:pPr>
      <w:bookmarkStart w:id="109" w:name="X3WsxGKohUawiKLCuaDrWA=="/>
      <w:bookmarkStart w:id="110" w:name="_Toc256000054"/>
      <w:r>
        <w:t>Webflux的server-sent event</w:t>
      </w:r>
      <w:bookmarkEnd w:id="110"/>
      <w:bookmarkEnd w:id="109"/>
      <w:r>
        <w:fldChar w:fldCharType="begin"/>
      </w:r>
      <w:r>
        <w:instrText>PRIVATE {"MapObjectType":"Topic","SubType":"Subtopic","Id":"X3WsxGKohUawiKLCuaDrWA==","Parent":"OL38VzUmvUCXaapKRO6a9Q=="}</w:instrText>
      </w:r>
      <w:r>
        <w:fldChar w:fldCharType="end"/>
      </w:r>
    </w:p>
    <w:p>
      <w:pPr>
        <w:pStyle w:val="MMNotes"/>
        <w:ind w:left="1988"/>
        <w:jc w:val="left"/>
      </w:pPr>
      <w:r>
        <w:rPr>
          <w:rFonts w:ascii="JetBrains Mono" w:eastAsia="JetBrains Mono" w:hAnsi="JetBrains Mono" w:cs="JetBrains Mono"/>
          <w:color w:val="E2DC30"/>
          <w:sz w:val="22"/>
          <w:szCs w:val="22"/>
          <w:shd w:val="clear" w:color="auto" w:fill="1D2021"/>
        </w:rPr>
        <w:t>@GetMapping</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color w:val="F6AF24"/>
          <w:sz w:val="22"/>
          <w:szCs w:val="22"/>
          <w:shd w:val="clear" w:color="auto" w:fill="1D2021"/>
        </w:rPr>
        <w:t xml:space="preserve">value </w:t>
      </w:r>
      <w:r>
        <w:rPr>
          <w:rFonts w:ascii="JetBrains Mono" w:eastAsia="JetBrains Mono" w:hAnsi="JetBrains Mono" w:cs="JetBrains Mono"/>
          <w:b/>
          <w:bCs/>
          <w:color w:val="DFDFDF"/>
          <w:sz w:val="22"/>
          <w:szCs w:val="22"/>
          <w:shd w:val="clear" w:color="auto" w:fill="1D2021"/>
        </w:rPr>
        <w:t xml:space="preserve">= </w:t>
      </w:r>
      <w:r>
        <w:rPr>
          <w:rFonts w:ascii="JetBrains Mono" w:eastAsia="JetBrains Mono" w:hAnsi="JetBrains Mono" w:cs="JetBrains Mono"/>
          <w:color w:val="95FF00"/>
          <w:sz w:val="22"/>
          <w:szCs w:val="22"/>
          <w:shd w:val="clear" w:color="auto" w:fill="1D2021"/>
        </w:rPr>
        <w:t>"flux"</w:t>
      </w:r>
      <w:r>
        <w:rPr>
          <w:rFonts w:ascii="JetBrains Mono" w:eastAsia="JetBrains Mono" w:hAnsi="JetBrains Mono" w:cs="JetBrains Mono"/>
          <w:b/>
          <w:bCs/>
          <w:color w:val="FFFFFF"/>
          <w:sz w:val="22"/>
          <w:szCs w:val="22"/>
          <w:shd w:val="clear" w:color="auto" w:fill="1D2021"/>
        </w:rPr>
        <w:t xml:space="preserve">, </w:t>
      </w:r>
      <w:r>
        <w:rPr>
          <w:rFonts w:ascii="JetBrains Mono" w:eastAsia="JetBrains Mono" w:hAnsi="JetBrains Mono" w:cs="JetBrains Mono"/>
          <w:color w:val="F6AF24"/>
          <w:sz w:val="22"/>
          <w:szCs w:val="22"/>
          <w:shd w:val="clear" w:color="auto" w:fill="1D2021"/>
        </w:rPr>
        <w:t xml:space="preserve">produces </w:t>
      </w:r>
      <w:r>
        <w:rPr>
          <w:rFonts w:ascii="JetBrains Mono" w:eastAsia="JetBrains Mono" w:hAnsi="JetBrains Mono" w:cs="JetBrains Mono"/>
          <w:b/>
          <w:bCs/>
          <w:color w:val="DFDFDF"/>
          <w:sz w:val="22"/>
          <w:szCs w:val="22"/>
          <w:shd w:val="clear" w:color="auto" w:fill="1D2021"/>
        </w:rPr>
        <w:t xml:space="preserve">= </w:t>
      </w:r>
      <w:r>
        <w:rPr>
          <w:rFonts w:ascii="JetBrains Mono" w:eastAsia="JetBrains Mono" w:hAnsi="JetBrains Mono" w:cs="JetBrains Mono"/>
          <w:color w:val="3CE3CA"/>
          <w:sz w:val="22"/>
          <w:szCs w:val="22"/>
          <w:shd w:val="clear" w:color="auto" w:fill="1D2021"/>
        </w:rPr>
        <w:t>MediaType</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33BB"/>
          <w:sz w:val="22"/>
          <w:szCs w:val="22"/>
          <w:shd w:val="clear" w:color="auto" w:fill="1D2021"/>
        </w:rPr>
        <w:t>TEXT_EVENT_STREAM_VALUE</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color w:val="CC7832"/>
          <w:sz w:val="22"/>
          <w:szCs w:val="22"/>
          <w:shd w:val="clear" w:color="auto" w:fill="1D2021"/>
        </w:rPr>
        <w:t xml:space="preserve">public </w:t>
      </w:r>
      <w:r>
        <w:rPr>
          <w:rFonts w:ascii="JetBrains Mono" w:eastAsia="JetBrains Mono" w:hAnsi="JetBrains Mono" w:cs="JetBrains Mono"/>
          <w:color w:val="3CE3CA"/>
          <w:sz w:val="22"/>
          <w:szCs w:val="22"/>
          <w:shd w:val="clear" w:color="auto" w:fill="1D2021"/>
        </w:rPr>
        <w:t>Flux</w:t>
      </w:r>
      <w:r>
        <w:rPr>
          <w:rFonts w:ascii="JetBrains Mono" w:eastAsia="JetBrains Mono" w:hAnsi="JetBrains Mono" w:cs="JetBrains Mono"/>
          <w:b/>
          <w:bCs/>
          <w:color w:val="54A857"/>
          <w:sz w:val="22"/>
          <w:szCs w:val="22"/>
          <w:shd w:val="clear" w:color="auto" w:fill="1D2021"/>
        </w:rPr>
        <w:t>&lt;</w:t>
      </w:r>
      <w:r>
        <w:rPr>
          <w:rFonts w:ascii="JetBrains Mono" w:eastAsia="JetBrains Mono" w:hAnsi="JetBrains Mono" w:cs="JetBrains Mono"/>
          <w:color w:val="3CE3CA"/>
          <w:sz w:val="22"/>
          <w:szCs w:val="22"/>
          <w:shd w:val="clear" w:color="auto" w:fill="1D2021"/>
        </w:rPr>
        <w:t>String</w:t>
      </w:r>
      <w:r>
        <w:rPr>
          <w:rFonts w:ascii="JetBrains Mono" w:eastAsia="JetBrains Mono" w:hAnsi="JetBrains Mono" w:cs="JetBrains Mono"/>
          <w:b/>
          <w:bCs/>
          <w:color w:val="54A857"/>
          <w:sz w:val="22"/>
          <w:szCs w:val="22"/>
          <w:shd w:val="clear" w:color="auto" w:fill="1D2021"/>
        </w:rPr>
        <w:t>&gt; </w:t>
      </w:r>
      <w:r>
        <w:rPr>
          <w:rFonts w:ascii="JetBrains Mono" w:eastAsia="JetBrains Mono" w:hAnsi="JetBrains Mono" w:cs="JetBrains Mono"/>
          <w:color w:val="E8E8E8"/>
          <w:sz w:val="22"/>
          <w:szCs w:val="22"/>
          <w:shd w:val="clear" w:color="auto" w:fill="1D2021"/>
        </w:rPr>
        <w:t>flux</w:t>
      </w:r>
      <w:r>
        <w:rPr>
          <w:rFonts w:ascii="JetBrains Mono" w:eastAsia="JetBrains Mono" w:hAnsi="JetBrains Mono" w:cs="JetBrains Mono"/>
          <w:b/>
          <w:bCs/>
          <w:color w:val="DFDFDF"/>
          <w:sz w:val="22"/>
          <w:szCs w:val="22"/>
          <w:shd w:val="clear" w:color="auto" w:fill="1D2021"/>
        </w:rPr>
        <w:t xml:space="preserve">() </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return </w:t>
      </w:r>
      <w:r>
        <w:rPr>
          <w:rFonts w:ascii="JetBrains Mono" w:eastAsia="JetBrains Mono" w:hAnsi="JetBrains Mono" w:cs="JetBrains Mono"/>
          <w:color w:val="3CE3CA"/>
          <w:sz w:val="22"/>
          <w:szCs w:val="22"/>
          <w:shd w:val="clear" w:color="auto" w:fill="1D2021"/>
        </w:rPr>
        <w:t>Flux</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D93C"/>
          <w:sz w:val="22"/>
          <w:szCs w:val="22"/>
          <w:shd w:val="clear" w:color="auto" w:fill="1D2021"/>
        </w:rPr>
        <w:t>fromStream</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color w:val="AAFF00"/>
          <w:sz w:val="22"/>
          <w:szCs w:val="22"/>
          <w:shd w:val="clear" w:color="auto" w:fill="1D2021"/>
        </w:rPr>
        <w:t>IntStream</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D93C"/>
          <w:sz w:val="22"/>
          <w:szCs w:val="22"/>
          <w:shd w:val="clear" w:color="auto" w:fill="1D2021"/>
        </w:rPr>
        <w:t>range</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color w:val="DFDFDF"/>
          <w:sz w:val="22"/>
          <w:szCs w:val="22"/>
          <w:shd w:val="clear" w:color="auto" w:fill="1D2021"/>
        </w:rPr>
        <w:t>1</w:t>
      </w:r>
      <w:r>
        <w:rPr>
          <w:rFonts w:ascii="JetBrains Mono" w:eastAsia="JetBrains Mono" w:hAnsi="JetBrains Mono" w:cs="JetBrains Mono"/>
          <w:b/>
          <w:bCs/>
          <w:color w:val="FFFFFF"/>
          <w:sz w:val="22"/>
          <w:szCs w:val="22"/>
          <w:shd w:val="clear" w:color="auto" w:fill="1D2021"/>
        </w:rPr>
        <w:t xml:space="preserve">, </w:t>
      </w:r>
      <w:r>
        <w:rPr>
          <w:rFonts w:ascii="JetBrains Mono" w:eastAsia="JetBrains Mono" w:hAnsi="JetBrains Mono" w:cs="JetBrains Mono"/>
          <w:color w:val="DFDFDF"/>
          <w:sz w:val="22"/>
          <w:szCs w:val="22"/>
          <w:shd w:val="clear" w:color="auto" w:fill="1D2021"/>
        </w:rPr>
        <w:t>5</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mapToObj</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b/>
          <w:bCs/>
          <w:color w:val="F6AF24"/>
          <w:sz w:val="22"/>
          <w:szCs w:val="22"/>
          <w:shd w:val="clear" w:color="auto" w:fill="1D2021"/>
        </w:rPr>
        <w:t xml:space="preserve">value </w:t>
      </w:r>
      <w:r>
        <w:rPr>
          <w:rFonts w:ascii="JetBrains Mono" w:eastAsia="JetBrains Mono" w:hAnsi="JetBrains Mono" w:cs="JetBrains Mono"/>
          <w:color w:val="DFDFDF"/>
          <w:sz w:val="22"/>
          <w:szCs w:val="22"/>
          <w:shd w:val="clear" w:color="auto" w:fill="1D2021"/>
        </w:rPr>
        <w:t>-&gt; </w:t>
      </w:r>
      <w:r>
        <w:rPr>
          <w:rFonts w:ascii="JetBrains Mono" w:eastAsia="JetBrains Mono" w:hAnsi="JetBrains Mono" w:cs="JetBrains Mono"/>
          <w:b/>
          <w:bCs/>
          <w:color w:val="179387"/>
          <w:sz w:val="22"/>
          <w:szCs w:val="22"/>
          <w:shd w:val="clear" w:color="auto" w:fill="1D2021"/>
        </w:rPr>
        <w:t>{</w:t>
      </w:r>
      <w:r>
        <w:rPr>
          <w:rFonts w:ascii="JetBrains Mono" w:eastAsia="JetBrains Mono" w:hAnsi="JetBrains Mono" w:cs="JetBrains Mono"/>
          <w:b/>
          <w:bCs/>
          <w:color w:val="179387"/>
          <w:sz w:val="22"/>
          <w:szCs w:val="22"/>
          <w:shd w:val="clear" w:color="auto" w:fill="1D2021"/>
        </w:rPr>
        <w:br/>
      </w:r>
      <w:r>
        <w:rPr>
          <w:rFonts w:ascii="JetBrains Mono" w:eastAsia="JetBrains Mono" w:hAnsi="JetBrains Mono" w:cs="JetBrains Mono"/>
          <w:b/>
          <w:bCs/>
          <w:color w:val="179387"/>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try </w:t>
      </w:r>
      <w:r>
        <w:rPr>
          <w:rFonts w:ascii="JetBrains Mono" w:eastAsia="JetBrains Mono" w:hAnsi="JetBrains Mono" w:cs="JetBrains Mono"/>
          <w:b/>
          <w:bCs/>
          <w:color w:val="A5BE00"/>
          <w:sz w:val="22"/>
          <w:szCs w:val="22"/>
          <w:shd w:val="clear" w:color="auto" w:fill="1D2021"/>
        </w:rPr>
        <w:t>{</w:t>
      </w:r>
      <w:r>
        <w:rPr>
          <w:rFonts w:ascii="JetBrains Mono" w:eastAsia="JetBrains Mono" w:hAnsi="JetBrains Mono" w:cs="JetBrains Mono"/>
          <w:b/>
          <w:bCs/>
          <w:color w:val="A5BE00"/>
          <w:sz w:val="22"/>
          <w:szCs w:val="22"/>
          <w:shd w:val="clear" w:color="auto" w:fill="1D2021"/>
        </w:rPr>
        <w:br/>
      </w:r>
      <w:r>
        <w:rPr>
          <w:rFonts w:ascii="JetBrains Mono" w:eastAsia="JetBrains Mono" w:hAnsi="JetBrains Mono" w:cs="JetBrains Mono"/>
          <w:b/>
          <w:bCs/>
          <w:color w:val="A5BE00"/>
          <w:sz w:val="22"/>
          <w:szCs w:val="22"/>
          <w:shd w:val="clear" w:color="auto" w:fill="1D2021"/>
        </w:rPr>
        <w:t>            </w:t>
      </w:r>
      <w:r>
        <w:rPr>
          <w:rFonts w:ascii="JetBrains Mono" w:eastAsia="JetBrains Mono" w:hAnsi="JetBrains Mono" w:cs="JetBrains Mono"/>
          <w:color w:val="00F0FF"/>
          <w:sz w:val="22"/>
          <w:szCs w:val="22"/>
          <w:shd w:val="clear" w:color="auto" w:fill="1D2021"/>
        </w:rPr>
        <w:t>TimeUnit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33BB"/>
          <w:sz w:val="22"/>
          <w:szCs w:val="22"/>
          <w:shd w:val="clear" w:color="auto" w:fill="1D2021"/>
        </w:rPr>
        <w:t>SECONDS</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sleep</w:t>
      </w:r>
      <w:r>
        <w:rPr>
          <w:rFonts w:ascii="JetBrains Mono" w:eastAsia="JetBrains Mono" w:hAnsi="JetBrains Mono" w:cs="JetBrains Mono"/>
          <w:b/>
          <w:bCs/>
          <w:color w:val="005FA3"/>
          <w:sz w:val="22"/>
          <w:szCs w:val="22"/>
          <w:shd w:val="clear" w:color="auto" w:fill="1D2021"/>
        </w:rPr>
        <w:t>(</w:t>
      </w:r>
      <w:r>
        <w:rPr>
          <w:rFonts w:ascii="JetBrains Mono" w:eastAsia="JetBrains Mono" w:hAnsi="JetBrains Mono" w:cs="JetBrains Mono"/>
          <w:color w:val="DFDFDF"/>
          <w:sz w:val="22"/>
          <w:szCs w:val="22"/>
          <w:shd w:val="clear" w:color="auto" w:fill="1D2021"/>
        </w:rPr>
        <w:t>1</w:t>
      </w:r>
      <w:r>
        <w:rPr>
          <w:rFonts w:ascii="JetBrains Mono" w:eastAsia="JetBrains Mono" w:hAnsi="JetBrains Mono" w:cs="JetBrains Mono"/>
          <w:b/>
          <w:bCs/>
          <w:color w:val="005FA3"/>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b/>
          <w:bCs/>
          <w:color w:val="A5BE00"/>
          <w:sz w:val="22"/>
          <w:szCs w:val="22"/>
          <w:shd w:val="clear" w:color="auto" w:fill="1D2021"/>
        </w:rPr>
        <w:t xml:space="preserve">} </w:t>
      </w:r>
      <w:r>
        <w:rPr>
          <w:rFonts w:ascii="JetBrains Mono" w:eastAsia="JetBrains Mono" w:hAnsi="JetBrains Mono" w:cs="JetBrains Mono"/>
          <w:color w:val="CC7832"/>
          <w:sz w:val="22"/>
          <w:szCs w:val="22"/>
          <w:shd w:val="clear" w:color="auto" w:fill="1D2021"/>
        </w:rPr>
        <w:t xml:space="preserve">catch </w:t>
      </w:r>
      <w:r>
        <w:rPr>
          <w:rFonts w:ascii="JetBrains Mono" w:eastAsia="JetBrains Mono" w:hAnsi="JetBrains Mono" w:cs="JetBrains Mono"/>
          <w:b/>
          <w:bCs/>
          <w:color w:val="A5BE00"/>
          <w:sz w:val="22"/>
          <w:szCs w:val="22"/>
          <w:shd w:val="clear" w:color="auto" w:fill="1D2021"/>
        </w:rPr>
        <w:t>(</w:t>
      </w:r>
      <w:r>
        <w:rPr>
          <w:rFonts w:ascii="JetBrains Mono" w:eastAsia="JetBrains Mono" w:hAnsi="JetBrains Mono" w:cs="JetBrains Mono"/>
          <w:color w:val="3CE3CA"/>
          <w:sz w:val="22"/>
          <w:szCs w:val="22"/>
          <w:shd w:val="clear" w:color="auto" w:fill="1D2021"/>
        </w:rPr>
        <w:t xml:space="preserve">InterruptedException </w:t>
      </w:r>
      <w:r>
        <w:rPr>
          <w:rFonts w:ascii="JetBrains Mono" w:eastAsia="JetBrains Mono" w:hAnsi="JetBrains Mono" w:cs="JetBrains Mono"/>
          <w:b/>
          <w:bCs/>
          <w:color w:val="F6AF24"/>
          <w:sz w:val="22"/>
          <w:szCs w:val="22"/>
          <w:shd w:val="clear" w:color="auto" w:fill="1D2021"/>
        </w:rPr>
        <w:t>e</w:t>
      </w:r>
      <w:r>
        <w:rPr>
          <w:rFonts w:ascii="JetBrains Mono" w:eastAsia="JetBrains Mono" w:hAnsi="JetBrains Mono" w:cs="JetBrains Mono"/>
          <w:b/>
          <w:bCs/>
          <w:color w:val="A5BE00"/>
          <w:sz w:val="22"/>
          <w:szCs w:val="22"/>
          <w:shd w:val="clear" w:color="auto" w:fill="1D2021"/>
        </w:rPr>
        <w:t xml:space="preserve">) </w:t>
      </w:r>
      <w:r>
        <w:rPr>
          <w:rFonts w:ascii="JetBrains Mono" w:eastAsia="JetBrains Mono" w:hAnsi="JetBrains Mono" w:cs="JetBrains Mono"/>
          <w:b/>
          <w:bCs/>
          <w:color w:val="005FA3"/>
          <w:sz w:val="22"/>
          <w:szCs w:val="22"/>
          <w:shd w:val="clear" w:color="auto" w:fill="1D2021"/>
        </w:rPr>
        <w:t>{</w:t>
      </w:r>
      <w:r>
        <w:rPr>
          <w:rFonts w:ascii="JetBrains Mono" w:eastAsia="JetBrains Mono" w:hAnsi="JetBrains Mono" w:cs="JetBrains Mono"/>
          <w:b/>
          <w:bCs/>
          <w:color w:val="005FA3"/>
          <w:sz w:val="22"/>
          <w:szCs w:val="22"/>
          <w:shd w:val="clear" w:color="auto" w:fill="1D2021"/>
        </w:rPr>
        <w:br/>
      </w:r>
      <w:r>
        <w:rPr>
          <w:rFonts w:ascii="JetBrains Mono" w:eastAsia="JetBrains Mono" w:hAnsi="JetBrains Mono" w:cs="JetBrains Mono"/>
          <w:b/>
          <w:bCs/>
          <w:color w:val="005FA3"/>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throw new </w:t>
      </w:r>
      <w:r>
        <w:rPr>
          <w:rFonts w:ascii="JetBrains Mono" w:eastAsia="JetBrains Mono" w:hAnsi="JetBrains Mono" w:cs="JetBrains Mono"/>
          <w:b/>
          <w:bCs/>
          <w:color w:val="3CE3CA"/>
          <w:sz w:val="22"/>
          <w:szCs w:val="22"/>
          <w:shd w:val="clear" w:color="auto" w:fill="1D2021"/>
        </w:rPr>
        <w:t>RuntimeException</w:t>
      </w:r>
      <w:r>
        <w:rPr>
          <w:rFonts w:ascii="JetBrains Mono" w:eastAsia="JetBrains Mono" w:hAnsi="JetBrains Mono" w:cs="JetBrains Mono"/>
          <w:b/>
          <w:bCs/>
          <w:color w:val="E8BA36"/>
          <w:sz w:val="22"/>
          <w:szCs w:val="22"/>
          <w:shd w:val="clear" w:color="auto" w:fill="1D2021"/>
        </w:rPr>
        <w:t>(</w:t>
      </w:r>
      <w:r>
        <w:rPr>
          <w:rFonts w:ascii="JetBrains Mono" w:eastAsia="JetBrains Mono" w:hAnsi="JetBrains Mono" w:cs="JetBrains Mono"/>
          <w:b/>
          <w:bCs/>
          <w:color w:val="F6AF24"/>
          <w:sz w:val="22"/>
          <w:szCs w:val="22"/>
          <w:shd w:val="clear" w:color="auto" w:fill="1D2021"/>
        </w:rPr>
        <w:t>e</w:t>
      </w:r>
      <w:r>
        <w:rPr>
          <w:rFonts w:ascii="JetBrains Mono" w:eastAsia="JetBrains Mono" w:hAnsi="JetBrains Mono" w:cs="JetBrains Mono"/>
          <w:b/>
          <w:bCs/>
          <w:color w:val="E8BA36"/>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b/>
          <w:bCs/>
          <w:color w:val="005FA3"/>
          <w:sz w:val="22"/>
          <w:szCs w:val="22"/>
          <w:shd w:val="clear" w:color="auto" w:fill="1D2021"/>
        </w:rPr>
        <w:t>}</w:t>
      </w:r>
      <w:r>
        <w:rPr>
          <w:rFonts w:ascii="JetBrains Mono" w:eastAsia="JetBrains Mono" w:hAnsi="JetBrains Mono" w:cs="JetBrains Mono"/>
          <w:b/>
          <w:bCs/>
          <w:color w:val="005FA3"/>
          <w:sz w:val="22"/>
          <w:szCs w:val="22"/>
          <w:shd w:val="clear" w:color="auto" w:fill="1D2021"/>
        </w:rPr>
        <w:br/>
      </w:r>
      <w:r>
        <w:rPr>
          <w:rFonts w:ascii="JetBrains Mono" w:eastAsia="JetBrains Mono" w:hAnsi="JetBrains Mono" w:cs="JetBrains Mono"/>
          <w:b/>
          <w:bCs/>
          <w:color w:val="005FA3"/>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return </w:t>
      </w:r>
      <w:r>
        <w:rPr>
          <w:rFonts w:ascii="JetBrains Mono" w:eastAsia="JetBrains Mono" w:hAnsi="JetBrains Mono" w:cs="JetBrains Mono"/>
          <w:color w:val="95FF00"/>
          <w:sz w:val="22"/>
          <w:szCs w:val="22"/>
          <w:shd w:val="clear" w:color="auto" w:fill="1D2021"/>
        </w:rPr>
        <w:t xml:space="preserve">"flux data--" </w:t>
      </w:r>
      <w:r>
        <w:rPr>
          <w:rFonts w:ascii="JetBrains Mono" w:eastAsia="JetBrains Mono" w:hAnsi="JetBrains Mono" w:cs="JetBrains Mono"/>
          <w:b/>
          <w:bCs/>
          <w:color w:val="DFDFDF"/>
          <w:sz w:val="22"/>
          <w:szCs w:val="22"/>
          <w:shd w:val="clear" w:color="auto" w:fill="1D2021"/>
        </w:rPr>
        <w:t xml:space="preserve">+ </w:t>
      </w:r>
      <w:r>
        <w:rPr>
          <w:rFonts w:ascii="JetBrains Mono" w:eastAsia="JetBrains Mono" w:hAnsi="JetBrains Mono" w:cs="JetBrains Mono"/>
          <w:b/>
          <w:bCs/>
          <w:color w:val="F6AF24"/>
          <w:sz w:val="22"/>
          <w:szCs w:val="22"/>
          <w:shd w:val="clear" w:color="auto" w:fill="1D2021"/>
        </w:rPr>
        <w:t>value</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b/>
          <w:bCs/>
          <w:color w:val="179387"/>
          <w:sz w:val="22"/>
          <w:szCs w:val="22"/>
          <w:shd w:val="clear" w:color="auto" w:fill="1D2021"/>
        </w:rPr>
        <w:t>}</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54A857"/>
          <w:sz w:val="22"/>
          <w:szCs w:val="22"/>
          <w:shd w:val="clear" w:color="auto" w:fill="1D2021"/>
        </w:rPr>
        <w:t>}</w:t>
      </w:r>
    </w:p>
    <w:p>
      <w:pPr>
        <w:pStyle w:val="MMNotes"/>
        <w:spacing w:after="240"/>
        <w:ind w:left="1988"/>
        <w:jc w:val="left"/>
      </w:pPr>
      <w:r>
        <w:t> </w:t>
      </w:r>
    </w:p>
    <w:p>
      <w:pPr>
        <w:pStyle w:val="MMTopic5"/>
        <w:numPr>
          <w:ilvl w:val="4"/>
          <w:numId w:val="1"/>
        </w:numPr>
        <w:spacing w:after="240"/>
      </w:pPr>
      <w:bookmarkStart w:id="111" w:name="UkMJVJ5gn0SXse1UsAg3jg=="/>
      <w:bookmarkStart w:id="112" w:name="_Toc256000055"/>
      <w:r>
        <w:t>这样做会告诉客户端，我服务端的请求是一个流，请客户端不要关闭请求链接，等待下一个包</w:t>
      </w:r>
      <w:bookmarkEnd w:id="112"/>
      <w:bookmarkEnd w:id="111"/>
      <w:r>
        <w:fldChar w:fldCharType="begin"/>
      </w:r>
      <w:r>
        <w:instrText>PRIVATE {"MapObjectType":"Topic","SubType":"Subtopic","Id":"UkMJVJ5gn0SXse1UsAg3jg==","Parent":"X3WsxGKohUawiKLCuaDrWA=="}</w:instrText>
      </w:r>
      <w:r>
        <w:fldChar w:fldCharType="end"/>
      </w:r>
    </w:p>
    <w:p>
      <w:pPr>
        <w:pStyle w:val="MMTopic4"/>
        <w:numPr>
          <w:ilvl w:val="3"/>
          <w:numId w:val="1"/>
        </w:numPr>
        <w:spacing w:after="240"/>
      </w:pPr>
      <w:bookmarkStart w:id="113" w:name="XPRcGZ9huE2056tYDwtJ4A=="/>
      <w:bookmarkStart w:id="114" w:name="_Toc256000056"/>
      <w:r>
        <w:t>编写测试类</w:t>
      </w:r>
      <w:bookmarkEnd w:id="114"/>
      <w:bookmarkEnd w:id="113"/>
      <w:r>
        <w:fldChar w:fldCharType="begin"/>
      </w:r>
      <w:r>
        <w:instrText>PRIVATE {"MapObjectType":"Topic","SubType":"Subtopic","Id":"XPRcGZ9huE2056tYDwtJ4A==","Parent":"OL38VzUmvUCXaapKRO6a9Q=="}</w:instrText>
      </w:r>
      <w:r>
        <w:fldChar w:fldCharType="end"/>
      </w:r>
    </w:p>
    <w:p>
      <w:pPr>
        <w:pStyle w:val="MMNotes"/>
        <w:ind w:left="1988"/>
        <w:jc w:val="left"/>
      </w:pPr>
      <w:r>
        <w:rPr>
          <w:rFonts w:ascii="JetBrains Mono" w:eastAsia="JetBrains Mono" w:hAnsi="JetBrains Mono" w:cs="JetBrains Mono"/>
          <w:color w:val="E2DC30"/>
          <w:sz w:val="22"/>
          <w:szCs w:val="22"/>
          <w:shd w:val="clear" w:color="auto" w:fill="1D2021"/>
        </w:rPr>
        <w:t>@RunWith</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color w:val="3CE3CA"/>
          <w:sz w:val="22"/>
          <w:szCs w:val="22"/>
          <w:shd w:val="clear" w:color="auto" w:fill="1D2021"/>
        </w:rPr>
        <w:t>SpringRunner</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CC7832"/>
          <w:sz w:val="22"/>
          <w:szCs w:val="22"/>
          <w:shd w:val="clear" w:color="auto" w:fill="1D2021"/>
        </w:rPr>
        <w:t>class</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color w:val="E2DC30"/>
          <w:sz w:val="22"/>
          <w:szCs w:val="22"/>
          <w:shd w:val="clear" w:color="auto" w:fill="1D2021"/>
        </w:rPr>
        <w:t>@WebFluxTest</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color w:val="F6AF24"/>
          <w:sz w:val="22"/>
          <w:szCs w:val="22"/>
          <w:shd w:val="clear" w:color="auto" w:fill="1D2021"/>
        </w:rPr>
        <w:t xml:space="preserve">controllers </w:t>
      </w:r>
      <w:r>
        <w:rPr>
          <w:rFonts w:ascii="JetBrains Mono" w:eastAsia="JetBrains Mono" w:hAnsi="JetBrains Mono" w:cs="JetBrains Mono"/>
          <w:b/>
          <w:bCs/>
          <w:color w:val="DFDFDF"/>
          <w:sz w:val="22"/>
          <w:szCs w:val="22"/>
          <w:shd w:val="clear" w:color="auto" w:fill="1D2021"/>
        </w:rPr>
        <w:t xml:space="preserve">= </w:t>
      </w:r>
      <w:r>
        <w:rPr>
          <w:rFonts w:ascii="JetBrains Mono" w:eastAsia="JetBrains Mono" w:hAnsi="JetBrains Mono" w:cs="JetBrains Mono"/>
          <w:color w:val="3CE3CA"/>
          <w:sz w:val="22"/>
          <w:szCs w:val="22"/>
          <w:shd w:val="clear" w:color="auto" w:fill="1D2021"/>
        </w:rPr>
        <w:t>CityController</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CC7832"/>
          <w:sz w:val="22"/>
          <w:szCs w:val="22"/>
          <w:shd w:val="clear" w:color="auto" w:fill="1D2021"/>
        </w:rPr>
        <w:t>class</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color w:val="CC7832"/>
          <w:sz w:val="22"/>
          <w:szCs w:val="22"/>
          <w:shd w:val="clear" w:color="auto" w:fill="1D2021"/>
        </w:rPr>
        <w:t xml:space="preserve">public class </w:t>
      </w:r>
      <w:r>
        <w:rPr>
          <w:rFonts w:ascii="JetBrains Mono" w:eastAsia="JetBrains Mono" w:hAnsi="JetBrains Mono" w:cs="JetBrains Mono"/>
          <w:color w:val="3CE3CA"/>
          <w:sz w:val="22"/>
          <w:szCs w:val="22"/>
          <w:shd w:val="clear" w:color="auto" w:fill="1D2021"/>
        </w:rPr>
        <w:t xml:space="preserve">DemoApplicationTests </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t>    </w:t>
      </w:r>
      <w:r>
        <w:rPr>
          <w:rFonts w:ascii="JetBrains Mono" w:eastAsia="JetBrains Mono" w:hAnsi="JetBrains Mono" w:cs="JetBrains Mono"/>
          <w:color w:val="E2DC30"/>
          <w:sz w:val="22"/>
          <w:szCs w:val="22"/>
          <w:shd w:val="clear" w:color="auto" w:fill="1D2021"/>
        </w:rPr>
        <w:t>@Resource</w:t>
      </w:r>
      <w:r>
        <w:rPr>
          <w:rFonts w:ascii="JetBrains Mono" w:eastAsia="JetBrains Mono" w:hAnsi="JetBrains Mono" w:cs="JetBrains Mono"/>
          <w:color w:val="E2DC30"/>
          <w:sz w:val="22"/>
          <w:szCs w:val="22"/>
          <w:shd w:val="clear" w:color="auto" w:fill="1D2021"/>
        </w:rPr>
        <w:br/>
      </w:r>
      <w:r>
        <w:rPr>
          <w:rFonts w:ascii="JetBrains Mono" w:eastAsia="JetBrains Mono" w:hAnsi="JetBrains Mono" w:cs="JetBrains Mono"/>
          <w:color w:val="E2DC30"/>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private </w:t>
      </w:r>
      <w:r>
        <w:rPr>
          <w:rFonts w:ascii="JetBrains Mono" w:eastAsia="JetBrains Mono" w:hAnsi="JetBrains Mono" w:cs="JetBrains Mono"/>
          <w:color w:val="AAFF00"/>
          <w:sz w:val="22"/>
          <w:szCs w:val="22"/>
          <w:shd w:val="clear" w:color="auto" w:fill="1D2021"/>
        </w:rPr>
        <w:t xml:space="preserve">WebTestClient </w:t>
      </w:r>
      <w:r>
        <w:rPr>
          <w:rFonts w:ascii="JetBrains Mono" w:eastAsia="JetBrains Mono" w:hAnsi="JetBrains Mono" w:cs="JetBrains Mono"/>
          <w:color w:val="B172FF"/>
          <w:sz w:val="22"/>
          <w:szCs w:val="22"/>
          <w:shd w:val="clear" w:color="auto" w:fill="1D2021"/>
        </w:rPr>
        <w:t>webTestClient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color w:val="E2DC30"/>
          <w:sz w:val="22"/>
          <w:szCs w:val="22"/>
          <w:shd w:val="clear" w:color="auto" w:fill="1D2021"/>
        </w:rPr>
        <w:t>@Test</w:t>
      </w:r>
      <w:r>
        <w:rPr>
          <w:rFonts w:ascii="JetBrains Mono" w:eastAsia="JetBrains Mono" w:hAnsi="JetBrains Mono" w:cs="JetBrains Mono"/>
          <w:color w:val="E2DC30"/>
          <w:sz w:val="22"/>
          <w:szCs w:val="22"/>
          <w:shd w:val="clear" w:color="auto" w:fill="1D2021"/>
        </w:rPr>
        <w:br/>
      </w:r>
      <w:r>
        <w:rPr>
          <w:rFonts w:ascii="JetBrains Mono" w:eastAsia="JetBrains Mono" w:hAnsi="JetBrains Mono" w:cs="JetBrains Mono"/>
          <w:color w:val="E2DC30"/>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public void </w:t>
      </w:r>
      <w:r>
        <w:rPr>
          <w:rFonts w:ascii="JetBrains Mono" w:eastAsia="JetBrains Mono" w:hAnsi="JetBrains Mono" w:cs="JetBrains Mono"/>
          <w:color w:val="E8E8E8"/>
          <w:sz w:val="22"/>
          <w:szCs w:val="22"/>
          <w:shd w:val="clear" w:color="auto" w:fill="1D2021"/>
        </w:rPr>
        <w:t>getAllMessagesShouldBeOk</w:t>
      </w:r>
      <w:r>
        <w:rPr>
          <w:rFonts w:ascii="JetBrains Mono" w:eastAsia="JetBrains Mono" w:hAnsi="JetBrains Mono" w:cs="JetBrains Mono"/>
          <w:b/>
          <w:bCs/>
          <w:color w:val="DFDFDF"/>
          <w:sz w:val="22"/>
          <w:szCs w:val="22"/>
          <w:shd w:val="clear" w:color="auto" w:fill="1D2021"/>
        </w:rPr>
        <w:t xml:space="preserve">() </w:t>
      </w:r>
      <w:r>
        <w:rPr>
          <w:rFonts w:ascii="JetBrains Mono" w:eastAsia="JetBrains Mono" w:hAnsi="JetBrains Mono" w:cs="JetBrains Mono"/>
          <w:color w:val="CC7832"/>
          <w:sz w:val="22"/>
          <w:szCs w:val="22"/>
          <w:shd w:val="clear" w:color="auto" w:fill="1D2021"/>
        </w:rPr>
        <w:t xml:space="preserve">throws </w:t>
      </w:r>
      <w:r>
        <w:rPr>
          <w:rFonts w:ascii="JetBrains Mono" w:eastAsia="JetBrains Mono" w:hAnsi="JetBrains Mono" w:cs="JetBrains Mono"/>
          <w:color w:val="3CE3CA"/>
          <w:sz w:val="22"/>
          <w:szCs w:val="22"/>
          <w:shd w:val="clear" w:color="auto" w:fill="1D2021"/>
        </w:rPr>
        <w:t xml:space="preserve">Exception </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color w:val="B172FF"/>
          <w:sz w:val="22"/>
          <w:szCs w:val="22"/>
          <w:shd w:val="clear" w:color="auto" w:fill="1D2021"/>
        </w:rPr>
        <w:t>webTestClient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get</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uri</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color w:val="95FF00"/>
          <w:sz w:val="22"/>
          <w:szCs w:val="22"/>
          <w:shd w:val="clear" w:color="auto" w:fill="1D2021"/>
        </w:rPr>
        <w:t>"/user"</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b/>
          <w:bCs/>
          <w:color w:val="359FF4"/>
          <w:sz w:val="22"/>
          <w:szCs w:val="22"/>
          <w:shd w:val="clear" w:color="auto" w:fill="1D2021"/>
        </w:rPr>
        <w:br/>
      </w:r>
      <w:r>
        <w:rPr>
          <w:rFonts w:ascii="JetBrains Mono" w:eastAsia="JetBrains Mono" w:hAnsi="JetBrains Mono" w:cs="JetBrains Mono"/>
          <w:b/>
          <w:bCs/>
          <w:color w:val="359FF4"/>
          <w:sz w:val="22"/>
          <w:szCs w:val="22"/>
          <w:shd w:val="clear" w:color="auto" w:fill="1D2021"/>
        </w:rPr>
        <w:t>                </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exchange</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expectStatus</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isOk</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DFDFDF"/>
          <w:sz w:val="22"/>
          <w:szCs w:val="22"/>
          <w:shd w:val="clear" w:color="auto" w:fill="1D2021"/>
        </w:rPr>
        <w:t>}</w:t>
      </w:r>
    </w:p>
    <w:p>
      <w:pPr>
        <w:pStyle w:val="MMNotes"/>
        <w:spacing w:after="240"/>
        <w:ind w:left="1988"/>
        <w:jc w:val="left"/>
      </w:pPr>
      <w:r>
        <w:t> </w:t>
      </w:r>
    </w:p>
    <w:p>
      <w:pPr>
        <w:pStyle w:val="MMTopic5"/>
        <w:numPr>
          <w:ilvl w:val="4"/>
          <w:numId w:val="1"/>
        </w:numPr>
        <w:spacing w:after="240"/>
      </w:pPr>
      <w:bookmarkStart w:id="115" w:name="H0uNRdWSaUKxsZX8ojc7hA=="/>
      <w:bookmarkStart w:id="116" w:name="_Toc256000057"/>
      <w:r>
        <w:t>需要额外导入</w:t>
      </w:r>
      <w:bookmarkEnd w:id="116"/>
      <w:bookmarkEnd w:id="115"/>
      <w:r>
        <w:fldChar w:fldCharType="begin"/>
      </w:r>
      <w:r>
        <w:instrText>PRIVATE {"MapObjectType":"Topic","SubType":"Subtopic","Id":"H0uNRdWSaUKxsZX8ojc7hA==","Parent":"XPRcGZ9huE2056tYDwtJ4A=="}</w:instrText>
      </w:r>
      <w:r>
        <w:fldChar w:fldCharType="end"/>
      </w:r>
    </w:p>
    <w:p>
      <w:pPr>
        <w:pStyle w:val="MMNotes"/>
        <w:spacing w:after="240"/>
        <w:ind w:left="2228"/>
        <w:jc w:val="left"/>
      </w:pP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DFDFDF"/>
          <w:sz w:val="22"/>
          <w:szCs w:val="22"/>
          <w:shd w:val="clear" w:color="auto" w:fill="1D2021"/>
        </w:rPr>
        <w:t>junit</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&lt;artifactId&gt;</w:t>
      </w:r>
      <w:r>
        <w:rPr>
          <w:rFonts w:ascii="JetBrains Mono" w:eastAsia="JetBrains Mono" w:hAnsi="JetBrains Mono" w:cs="JetBrains Mono"/>
          <w:color w:val="DFDFDF"/>
          <w:sz w:val="22"/>
          <w:szCs w:val="22"/>
          <w:shd w:val="clear" w:color="auto" w:fill="1D2021"/>
        </w:rPr>
        <w:t>junit</w:t>
      </w:r>
      <w:r>
        <w:rPr>
          <w:rFonts w:ascii="JetBrains Mono" w:eastAsia="JetBrains Mono" w:hAnsi="JetBrains Mono" w:cs="JetBrains Mono"/>
          <w:color w:val="5060BB"/>
          <w:sz w:val="22"/>
          <w:szCs w:val="22"/>
          <w:shd w:val="clear" w:color="auto" w:fill="1D2021"/>
        </w:rPr>
        <w:t>&lt;/artifactId&gt;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&lt;scope&gt;</w:t>
      </w:r>
      <w:r>
        <w:rPr>
          <w:rFonts w:ascii="JetBrains Mono" w:eastAsia="JetBrains Mono" w:hAnsi="JetBrains Mono" w:cs="JetBrains Mono"/>
          <w:color w:val="DFDFDF"/>
          <w:sz w:val="22"/>
          <w:szCs w:val="22"/>
          <w:shd w:val="clear" w:color="auto" w:fill="1D2021"/>
        </w:rPr>
        <w:t>test</w:t>
      </w:r>
      <w:r>
        <w:rPr>
          <w:rFonts w:ascii="JetBrains Mono" w:eastAsia="JetBrains Mono" w:hAnsi="JetBrains Mono" w:cs="JetBrains Mono"/>
          <w:color w:val="5060BB"/>
          <w:sz w:val="22"/>
          <w:szCs w:val="22"/>
          <w:shd w:val="clear" w:color="auto" w:fill="1D2021"/>
        </w:rPr>
        <w:t>&lt;/scope&gt;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359FF4"/>
          <w:sz w:val="22"/>
          <w:szCs w:val="22"/>
          <w:shd w:val="clear" w:color="auto" w:fill="1D2021"/>
        </w:rPr>
        <w:t>&lt;/dependency&gt;</w:t>
      </w:r>
      <w:r>
        <w:t> </w:t>
      </w:r>
    </w:p>
    <w:p>
      <w:pPr>
        <w:pStyle w:val="MMTopic1"/>
        <w:numPr>
          <w:ilvl w:val="0"/>
          <w:numId w:val="1"/>
        </w:numPr>
        <w:spacing w:after="240"/>
      </w:pPr>
      <w:bookmarkStart w:id="117" w:name="uLCoteN8f0CJzl+bASCICg=="/>
      <w:bookmarkStart w:id="118" w:name="_Toc256000058"/>
      <w:r>
        <w:t>WebFlux Web CRUD 实践</w:t>
      </w:r>
      <w:bookmarkEnd w:id="118"/>
      <w:bookmarkEnd w:id="117"/>
      <w:r>
        <w:fldChar w:fldCharType="begin"/>
      </w:r>
      <w:r>
        <w:instrText>PRIVATE {"MapObjectType":"Topic","SubType":"Main","Id":"uLCoteN8f0CJzl+bASCICg==","Parent":"mHw9BQnwPUiKs8Vvw5Td2g=="}</w:instrText>
      </w:r>
      <w:r>
        <w:fldChar w:fldCharType="end"/>
      </w:r>
    </w:p>
    <w:p>
      <w:pPr>
        <w:pStyle w:val="MMTopic2"/>
        <w:numPr>
          <w:ilvl w:val="1"/>
          <w:numId w:val="1"/>
        </w:numPr>
        <w:spacing w:after="240"/>
      </w:pPr>
      <w:bookmarkStart w:id="119" w:name="uYb5qhJS8UahYn/xdBTwdA=="/>
      <w:bookmarkStart w:id="120" w:name="_Toc256000059"/>
      <w:r>
        <w:t>mysql crud</w:t>
      </w:r>
      <w:bookmarkEnd w:id="120"/>
      <w:bookmarkEnd w:id="119"/>
      <w:r>
        <w:fldChar w:fldCharType="begin"/>
      </w:r>
      <w:r>
        <w:instrText>PRIVATE {"MapObjectType":"Topic","SubType":"Subtopic","Id":"uYb5qhJS8UahYn/xdBTwdA==","Parent":"uLCoteN8f0CJzl+bASCICg=="}</w:instrText>
      </w:r>
      <w:r>
        <w:fldChar w:fldCharType="end"/>
      </w:r>
    </w:p>
    <w:p>
      <w:pPr>
        <w:pStyle w:val="MMTopic3"/>
        <w:numPr>
          <w:ilvl w:val="2"/>
          <w:numId w:val="1"/>
        </w:numPr>
        <w:spacing w:after="240"/>
      </w:pPr>
      <w:bookmarkStart w:id="121" w:name="U5tMosHDHEiGIJ/yxwImLQ=="/>
      <w:bookmarkStart w:id="122" w:name="_Toc256000060"/>
      <w:r>
        <w:t>思路</w:t>
      </w:r>
      <w:bookmarkEnd w:id="122"/>
      <w:bookmarkEnd w:id="121"/>
      <w:r>
        <w:fldChar w:fldCharType="begin"/>
      </w:r>
      <w:r>
        <w:instrText>PRIVATE {"MapObjectType":"Topic","SubType":"Subtopic","Id":"U5tMosHDHEiGIJ/yxwImLQ==","Parent":"uYb5qhJS8UahYn/xdBTwdA=="}</w:instrText>
      </w:r>
      <w:r>
        <w:fldChar w:fldCharType="end"/>
      </w:r>
    </w:p>
    <w:p>
      <w:pPr>
        <w:pStyle w:val="MMTopic4"/>
        <w:numPr>
          <w:ilvl w:val="3"/>
          <w:numId w:val="1"/>
        </w:numPr>
        <w:spacing w:after="240"/>
      </w:pPr>
      <w:bookmarkStart w:id="123" w:name="FcMAVie7L0WQo0zGlN6u2w=="/>
      <w:bookmarkStart w:id="124" w:name="_Toc256000061"/>
      <w:r>
        <w:t>Spring WebFlux 使用 R2DBC 访问 MySQL</w:t>
      </w:r>
      <w:bookmarkEnd w:id="124"/>
      <w:bookmarkEnd w:id="123"/>
      <w:r>
        <w:fldChar w:fldCharType="begin"/>
      </w:r>
      <w:r>
        <w:instrText>PRIVATE {"MapObjectType":"Topic","SubType":"Subtopic","Id":"FcMAVie7L0WQo0zGlN6u2w==","Parent":"U5tMosHDHEiGIJ/yxwImLQ=="}</w:instrText>
      </w:r>
      <w:r>
        <w:fldChar w:fldCharType="end"/>
      </w:r>
    </w:p>
    <w:p>
      <w:pPr>
        <w:pStyle w:val="MMTopic5"/>
        <w:numPr>
          <w:ilvl w:val="4"/>
          <w:numId w:val="1"/>
        </w:numPr>
        <w:spacing w:after="240"/>
      </w:pPr>
      <w:bookmarkStart w:id="125" w:name="WCFgFuHYHki5bp7+dAL2BQ=="/>
      <w:bookmarkStart w:id="126" w:name="_Toc256000062"/>
      <w:r>
        <w:t>https://github.com/mirromutth/r2dbc-mysql这个项目很久没有更新了，找了个新的non-blocking驱动</w:t>
      </w:r>
      <w:bookmarkEnd w:id="126"/>
      <w:bookmarkEnd w:id="125"/>
      <w:r>
        <w:fldChar w:fldCharType="begin"/>
      </w:r>
      <w:r>
        <w:instrText>PRIVATE {"MapObjectType":"Topic","SubType":"Subtopic","Id":"WCFgFuHYHki5bp7+dAL2BQ==","Parent":"FcMAVie7L0WQo0zGlN6u2w=="}</w:instrText>
      </w:r>
      <w:r>
        <w:fldChar w:fldCharType="end"/>
      </w:r>
    </w:p>
    <w:p>
      <w:pPr>
        <w:pStyle w:val="MMTopic5"/>
        <w:numPr>
          <w:ilvl w:val="4"/>
          <w:numId w:val="1"/>
        </w:numPr>
        <w:spacing w:after="240"/>
      </w:pPr>
      <w:bookmarkStart w:id="127" w:name="ApzxztMAt0C5hhrSCxEFjg=="/>
      <w:bookmarkStart w:id="128" w:name="_Toc256000063"/>
      <w:r>
        <w:t>https://github.com/jasync-sql/jasync-sql</w:t>
      </w:r>
      <w:bookmarkEnd w:id="128"/>
      <w:bookmarkEnd w:id="127"/>
      <w:r>
        <w:fldChar w:fldCharType="begin"/>
      </w:r>
      <w:r>
        <w:instrText>PRIVATE {"MapObjectType":"Topic","SubType":"Subtopic","Id":"ApzxztMAt0C5hhrSCxEFjg==","Parent":"FcMAVie7L0WQo0zGlN6u2w=="}</w:instrText>
      </w:r>
      <w:r>
        <w:fldChar w:fldCharType="end"/>
      </w:r>
    </w:p>
    <w:p>
      <w:pPr>
        <w:pStyle w:val="MMTopic3"/>
        <w:numPr>
          <w:ilvl w:val="2"/>
          <w:numId w:val="1"/>
        </w:numPr>
        <w:spacing w:after="240"/>
      </w:pPr>
      <w:bookmarkStart w:id="129" w:name="aMLqlT/nHU+w4/vsmap/iA=="/>
      <w:bookmarkStart w:id="130" w:name="_Toc256000064"/>
      <w:r>
        <w:t>步骤</w:t>
      </w:r>
      <w:bookmarkEnd w:id="130"/>
      <w:bookmarkEnd w:id="129"/>
      <w:r>
        <w:fldChar w:fldCharType="begin"/>
      </w:r>
      <w:r>
        <w:instrText>PRIVATE {"MapObjectType":"Topic","SubType":"Subtopic","Id":"aMLqlT/nHU+w4/vsmap/iA==","Parent":"uYb5qhJS8UahYn/xdBTwdA=="}</w:instrText>
      </w:r>
      <w:r>
        <w:fldChar w:fldCharType="end"/>
      </w:r>
    </w:p>
    <w:p>
      <w:pPr>
        <w:pStyle w:val="MMTopic4"/>
        <w:numPr>
          <w:ilvl w:val="3"/>
          <w:numId w:val="1"/>
        </w:numPr>
        <w:spacing w:after="240"/>
      </w:pPr>
      <w:bookmarkStart w:id="131" w:name="7ibZ+9FuYkW9M9JjZXPGKA=="/>
      <w:bookmarkStart w:id="132" w:name="_Toc256000065"/>
      <w:r>
        <w:t>导入依赖</w:t>
      </w:r>
      <w:bookmarkEnd w:id="132"/>
      <w:bookmarkEnd w:id="131"/>
      <w:r>
        <w:fldChar w:fldCharType="begin"/>
      </w:r>
      <w:r>
        <w:instrText>PRIVATE {"MapObjectType":"Topic","SubType":"Subtopic","Id":"7ibZ+9FuYkW9M9JjZXPGKA==","Parent":"aMLqlT/nHU+w4/vsmap/iA=="}</w:instrText>
      </w:r>
      <w:r>
        <w:fldChar w:fldCharType="end"/>
      </w:r>
    </w:p>
    <w:p>
      <w:pPr>
        <w:pStyle w:val="MMNotes"/>
        <w:ind w:left="1988"/>
        <w:jc w:val="left"/>
      </w:pPr>
      <w:r>
        <w:rPr>
          <w:rFonts w:ascii="JetBrains Mono" w:eastAsia="JetBrains Mono" w:hAnsi="JetBrains Mono" w:cs="JetBrains Mono"/>
          <w:color w:val="54A857"/>
          <w:sz w:val="22"/>
          <w:szCs w:val="22"/>
          <w:shd w:val="clear" w:color="auto" w:fill="1D2021"/>
        </w:rPr>
        <w:t>&lt;dependencies&gt;</w:t>
      </w:r>
      <w:r>
        <w:rPr>
          <w:rFonts w:ascii="JetBrains Mono" w:eastAsia="JetBrains Mono" w:hAnsi="JetBrains Mono" w:cs="JetBrains Mono"/>
          <w:color w:val="54A857"/>
          <w:sz w:val="22"/>
          <w:szCs w:val="22"/>
          <w:shd w:val="clear" w:color="auto" w:fill="1D2021"/>
        </w:rPr>
        <w:br/>
      </w:r>
      <w:r>
        <w:rPr>
          <w:rFonts w:ascii="JetBrains Mono" w:eastAsia="JetBrains Mono" w:hAnsi="JetBrains Mono" w:cs="JetBrains Mono"/>
          <w:color w:val="54A857"/>
          <w:sz w:val="22"/>
          <w:szCs w:val="22"/>
          <w:shd w:val="clear" w:color="auto" w:fill="1D2021"/>
        </w:rPr>
        <w:t>    </w:t>
      </w: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DFDFDF"/>
          <w:sz w:val="22"/>
          <w:szCs w:val="22"/>
          <w:shd w:val="clear" w:color="auto" w:fill="1D2021"/>
        </w:rPr>
        <w:t>org.springframework.boot</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&lt;artifactId&gt;</w:t>
      </w:r>
      <w:r>
        <w:rPr>
          <w:rFonts w:ascii="JetBrains Mono" w:eastAsia="JetBrains Mono" w:hAnsi="JetBrains Mono" w:cs="JetBrains Mono"/>
          <w:color w:val="DFDFDF"/>
          <w:sz w:val="22"/>
          <w:szCs w:val="22"/>
          <w:shd w:val="clear" w:color="auto" w:fill="1D2021"/>
        </w:rPr>
        <w:t>spring-boot-starter-webflux</w:t>
      </w:r>
      <w:r>
        <w:rPr>
          <w:rFonts w:ascii="JetBrains Mono" w:eastAsia="JetBrains Mono" w:hAnsi="JetBrains Mono" w:cs="JetBrains Mono"/>
          <w:color w:val="5060BB"/>
          <w:sz w:val="22"/>
          <w:szCs w:val="22"/>
          <w:shd w:val="clear" w:color="auto" w:fill="1D2021"/>
        </w:rPr>
        <w:t>&lt;/artifactId&gt;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w:t>
      </w: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DFDFDF"/>
          <w:sz w:val="22"/>
          <w:szCs w:val="22"/>
          <w:shd w:val="clear" w:color="auto" w:fill="1D2021"/>
        </w:rPr>
        <w:t>org.springframework.boot</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&lt;artifactId&gt;</w:t>
      </w:r>
      <w:r>
        <w:rPr>
          <w:rFonts w:ascii="JetBrains Mono" w:eastAsia="JetBrains Mono" w:hAnsi="JetBrains Mono" w:cs="JetBrains Mono"/>
          <w:color w:val="DFDFDF"/>
          <w:sz w:val="22"/>
          <w:szCs w:val="22"/>
          <w:shd w:val="clear" w:color="auto" w:fill="1D2021"/>
        </w:rPr>
        <w:t>spring-boot-starter-data-r2dbc</w:t>
      </w:r>
      <w:r>
        <w:rPr>
          <w:rFonts w:ascii="JetBrains Mono" w:eastAsia="JetBrains Mono" w:hAnsi="JetBrains Mono" w:cs="JetBrains Mono"/>
          <w:color w:val="5060BB"/>
          <w:sz w:val="22"/>
          <w:szCs w:val="22"/>
          <w:shd w:val="clear" w:color="auto" w:fill="1D2021"/>
        </w:rPr>
        <w:t>&lt;/artifactId&gt;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w:t>
      </w: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DFDFDF"/>
          <w:sz w:val="22"/>
          <w:szCs w:val="22"/>
          <w:shd w:val="clear" w:color="auto" w:fill="1D2021"/>
        </w:rPr>
        <w:t>com.github.jasync-sql</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&lt;artifactId&gt;</w:t>
      </w:r>
      <w:r>
        <w:rPr>
          <w:rFonts w:ascii="JetBrains Mono" w:eastAsia="JetBrains Mono" w:hAnsi="JetBrains Mono" w:cs="JetBrains Mono"/>
          <w:color w:val="DFDFDF"/>
          <w:sz w:val="22"/>
          <w:szCs w:val="22"/>
          <w:shd w:val="clear" w:color="auto" w:fill="1D2021"/>
        </w:rPr>
        <w:t>jasync-r2dbc-mysql</w:t>
      </w:r>
      <w:r>
        <w:rPr>
          <w:rFonts w:ascii="JetBrains Mono" w:eastAsia="JetBrains Mono" w:hAnsi="JetBrains Mono" w:cs="JetBrains Mono"/>
          <w:color w:val="5060BB"/>
          <w:sz w:val="22"/>
          <w:szCs w:val="22"/>
          <w:shd w:val="clear" w:color="auto" w:fill="1D2021"/>
        </w:rPr>
        <w:t>&lt;/artifactId&gt;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&lt;version&gt;</w:t>
      </w:r>
      <w:r>
        <w:rPr>
          <w:rFonts w:ascii="JetBrains Mono" w:eastAsia="JetBrains Mono" w:hAnsi="JetBrains Mono" w:cs="JetBrains Mono"/>
          <w:color w:val="DFDFDF"/>
          <w:sz w:val="22"/>
          <w:szCs w:val="22"/>
          <w:shd w:val="clear" w:color="auto" w:fill="1D2021"/>
        </w:rPr>
        <w:t>2.1.1</w:t>
      </w:r>
      <w:r>
        <w:rPr>
          <w:rFonts w:ascii="JetBrains Mono" w:eastAsia="JetBrains Mono" w:hAnsi="JetBrains Mono" w:cs="JetBrains Mono"/>
          <w:color w:val="5060BB"/>
          <w:sz w:val="22"/>
          <w:szCs w:val="22"/>
          <w:shd w:val="clear" w:color="auto" w:fill="1D2021"/>
        </w:rPr>
        <w:t>&lt;/version&gt;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w:t>
      </w: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DFDFDF"/>
          <w:sz w:val="22"/>
          <w:szCs w:val="22"/>
          <w:shd w:val="clear" w:color="auto" w:fill="1D2021"/>
        </w:rPr>
        <w:t>org.springframework.boot</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&lt;artifactId&gt;</w:t>
      </w:r>
      <w:r>
        <w:rPr>
          <w:rFonts w:ascii="JetBrains Mono" w:eastAsia="JetBrains Mono" w:hAnsi="JetBrains Mono" w:cs="JetBrains Mono"/>
          <w:color w:val="DFDFDF"/>
          <w:sz w:val="22"/>
          <w:szCs w:val="22"/>
          <w:shd w:val="clear" w:color="auto" w:fill="1D2021"/>
        </w:rPr>
        <w:t>spring-boot-starter-test</w:t>
      </w:r>
      <w:r>
        <w:rPr>
          <w:rFonts w:ascii="JetBrains Mono" w:eastAsia="JetBrains Mono" w:hAnsi="JetBrains Mono" w:cs="JetBrains Mono"/>
          <w:color w:val="5060BB"/>
          <w:sz w:val="22"/>
          <w:szCs w:val="22"/>
          <w:shd w:val="clear" w:color="auto" w:fill="1D2021"/>
        </w:rPr>
        <w:t>&lt;/artifactId&gt;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&lt;scope&gt;</w:t>
      </w:r>
      <w:r>
        <w:rPr>
          <w:rFonts w:ascii="JetBrains Mono" w:eastAsia="JetBrains Mono" w:hAnsi="JetBrains Mono" w:cs="JetBrains Mono"/>
          <w:color w:val="DFDFDF"/>
          <w:sz w:val="22"/>
          <w:szCs w:val="22"/>
          <w:shd w:val="clear" w:color="auto" w:fill="1D2021"/>
        </w:rPr>
        <w:t>test</w:t>
      </w:r>
      <w:r>
        <w:rPr>
          <w:rFonts w:ascii="JetBrains Mono" w:eastAsia="JetBrains Mono" w:hAnsi="JetBrains Mono" w:cs="JetBrains Mono"/>
          <w:color w:val="5060BB"/>
          <w:sz w:val="22"/>
          <w:szCs w:val="22"/>
          <w:shd w:val="clear" w:color="auto" w:fill="1D2021"/>
        </w:rPr>
        <w:t>&lt;/scope&gt;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w:t>
      </w: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DFDFDF"/>
          <w:sz w:val="22"/>
          <w:szCs w:val="22"/>
          <w:shd w:val="clear" w:color="auto" w:fill="1D2021"/>
        </w:rPr>
        <w:t>org.springframework.boot</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&lt;artifactId&gt;</w:t>
      </w:r>
      <w:r>
        <w:rPr>
          <w:rFonts w:ascii="JetBrains Mono" w:eastAsia="JetBrains Mono" w:hAnsi="JetBrains Mono" w:cs="JetBrains Mono"/>
          <w:color w:val="DFDFDF"/>
          <w:sz w:val="22"/>
          <w:szCs w:val="22"/>
          <w:shd w:val="clear" w:color="auto" w:fill="1D2021"/>
        </w:rPr>
        <w:t>spring-boot-starter-actuator</w:t>
      </w:r>
      <w:r>
        <w:rPr>
          <w:rFonts w:ascii="JetBrains Mono" w:eastAsia="JetBrains Mono" w:hAnsi="JetBrains Mono" w:cs="JetBrains Mono"/>
          <w:color w:val="5060BB"/>
          <w:sz w:val="22"/>
          <w:szCs w:val="22"/>
          <w:shd w:val="clear" w:color="auto" w:fill="1D2021"/>
        </w:rPr>
        <w:t>&lt;/artifactId&gt;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w:t>
      </w: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DFDFDF"/>
          <w:sz w:val="22"/>
          <w:szCs w:val="22"/>
          <w:shd w:val="clear" w:color="auto" w:fill="1D2021"/>
        </w:rPr>
        <w:t>org.springframework.boot</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&lt;artifactId&gt;</w:t>
      </w:r>
      <w:r>
        <w:rPr>
          <w:rFonts w:ascii="JetBrains Mono" w:eastAsia="JetBrains Mono" w:hAnsi="JetBrains Mono" w:cs="JetBrains Mono"/>
          <w:color w:val="DFDFDF"/>
          <w:sz w:val="22"/>
          <w:szCs w:val="22"/>
          <w:shd w:val="clear" w:color="auto" w:fill="1D2021"/>
        </w:rPr>
        <w:t>spring-boot-devtools</w:t>
      </w:r>
      <w:r>
        <w:rPr>
          <w:rFonts w:ascii="JetBrains Mono" w:eastAsia="JetBrains Mono" w:hAnsi="JetBrains Mono" w:cs="JetBrains Mono"/>
          <w:color w:val="5060BB"/>
          <w:sz w:val="22"/>
          <w:szCs w:val="22"/>
          <w:shd w:val="clear" w:color="auto" w:fill="1D2021"/>
        </w:rPr>
        <w:t>&lt;/artifactId&gt;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&lt;scope&gt;</w:t>
      </w:r>
      <w:r>
        <w:rPr>
          <w:rFonts w:ascii="JetBrains Mono" w:eastAsia="JetBrains Mono" w:hAnsi="JetBrains Mono" w:cs="JetBrains Mono"/>
          <w:color w:val="DFDFDF"/>
          <w:sz w:val="22"/>
          <w:szCs w:val="22"/>
          <w:shd w:val="clear" w:color="auto" w:fill="1D2021"/>
        </w:rPr>
        <w:t>provided</w:t>
      </w:r>
      <w:r>
        <w:rPr>
          <w:rFonts w:ascii="JetBrains Mono" w:eastAsia="JetBrains Mono" w:hAnsi="JetBrains Mono" w:cs="JetBrains Mono"/>
          <w:color w:val="5060BB"/>
          <w:sz w:val="22"/>
          <w:szCs w:val="22"/>
          <w:shd w:val="clear" w:color="auto" w:fill="1D2021"/>
        </w:rPr>
        <w:t>&lt;/scope&gt;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&lt;optional&gt;</w:t>
      </w:r>
      <w:r>
        <w:rPr>
          <w:rFonts w:ascii="JetBrains Mono" w:eastAsia="JetBrains Mono" w:hAnsi="JetBrains Mono" w:cs="JetBrains Mono"/>
          <w:color w:val="DFDFDF"/>
          <w:sz w:val="22"/>
          <w:szCs w:val="22"/>
          <w:shd w:val="clear" w:color="auto" w:fill="1D2021"/>
        </w:rPr>
        <w:t>true</w:t>
      </w:r>
      <w:r>
        <w:rPr>
          <w:rFonts w:ascii="JetBrains Mono" w:eastAsia="JetBrains Mono" w:hAnsi="JetBrains Mono" w:cs="JetBrains Mono"/>
          <w:color w:val="5060BB"/>
          <w:sz w:val="22"/>
          <w:szCs w:val="22"/>
          <w:shd w:val="clear" w:color="auto" w:fill="1D2021"/>
        </w:rPr>
        <w:t>&lt;/optional&gt;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w:t>
      </w: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DFDFDF"/>
          <w:sz w:val="22"/>
          <w:szCs w:val="22"/>
          <w:shd w:val="clear" w:color="auto" w:fill="1D2021"/>
        </w:rPr>
        <w:t>io.projectreactor</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&lt;artifactId&gt;</w:t>
      </w:r>
      <w:r>
        <w:rPr>
          <w:rFonts w:ascii="JetBrains Mono" w:eastAsia="JetBrains Mono" w:hAnsi="JetBrains Mono" w:cs="JetBrains Mono"/>
          <w:color w:val="DFDFDF"/>
          <w:sz w:val="22"/>
          <w:szCs w:val="22"/>
          <w:shd w:val="clear" w:color="auto" w:fill="1D2021"/>
        </w:rPr>
        <w:t>reactor-test</w:t>
      </w:r>
      <w:r>
        <w:rPr>
          <w:rFonts w:ascii="JetBrains Mono" w:eastAsia="JetBrains Mono" w:hAnsi="JetBrains Mono" w:cs="JetBrains Mono"/>
          <w:color w:val="5060BB"/>
          <w:sz w:val="22"/>
          <w:szCs w:val="22"/>
          <w:shd w:val="clear" w:color="auto" w:fill="1D2021"/>
        </w:rPr>
        <w:t>&lt;/artifactId&gt;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&lt;scope&gt;</w:t>
      </w:r>
      <w:r>
        <w:rPr>
          <w:rFonts w:ascii="JetBrains Mono" w:eastAsia="JetBrains Mono" w:hAnsi="JetBrains Mono" w:cs="JetBrains Mono"/>
          <w:color w:val="DFDFDF"/>
          <w:sz w:val="22"/>
          <w:szCs w:val="22"/>
          <w:shd w:val="clear" w:color="auto" w:fill="1D2021"/>
        </w:rPr>
        <w:t>test</w:t>
      </w:r>
      <w:r>
        <w:rPr>
          <w:rFonts w:ascii="JetBrains Mono" w:eastAsia="JetBrains Mono" w:hAnsi="JetBrains Mono" w:cs="JetBrains Mono"/>
          <w:color w:val="5060BB"/>
          <w:sz w:val="22"/>
          <w:szCs w:val="22"/>
          <w:shd w:val="clear" w:color="auto" w:fill="1D2021"/>
        </w:rPr>
        <w:t>&lt;/scope&gt;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w:t>
      </w: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DFDFDF"/>
          <w:sz w:val="22"/>
          <w:szCs w:val="22"/>
          <w:shd w:val="clear" w:color="auto" w:fill="1D2021"/>
        </w:rPr>
        <w:t>org.projectlombok</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&lt;artifactId&gt;</w:t>
      </w:r>
      <w:r>
        <w:rPr>
          <w:rFonts w:ascii="JetBrains Mono" w:eastAsia="JetBrains Mono" w:hAnsi="JetBrains Mono" w:cs="JetBrains Mono"/>
          <w:color w:val="DFDFDF"/>
          <w:sz w:val="22"/>
          <w:szCs w:val="22"/>
          <w:shd w:val="clear" w:color="auto" w:fill="1D2021"/>
        </w:rPr>
        <w:t>lombok</w:t>
      </w:r>
      <w:r>
        <w:rPr>
          <w:rFonts w:ascii="JetBrains Mono" w:eastAsia="JetBrains Mono" w:hAnsi="JetBrains Mono" w:cs="JetBrains Mono"/>
          <w:color w:val="5060BB"/>
          <w:sz w:val="22"/>
          <w:szCs w:val="22"/>
          <w:shd w:val="clear" w:color="auto" w:fill="1D2021"/>
        </w:rPr>
        <w:t>&lt;/artifactId&gt;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&lt;scope&gt;</w:t>
      </w:r>
      <w:r>
        <w:rPr>
          <w:rFonts w:ascii="JetBrains Mono" w:eastAsia="JetBrains Mono" w:hAnsi="JetBrains Mono" w:cs="JetBrains Mono"/>
          <w:color w:val="DFDFDF"/>
          <w:sz w:val="22"/>
          <w:szCs w:val="22"/>
          <w:shd w:val="clear" w:color="auto" w:fill="1D2021"/>
        </w:rPr>
        <w:t>provided</w:t>
      </w:r>
      <w:r>
        <w:rPr>
          <w:rFonts w:ascii="JetBrains Mono" w:eastAsia="JetBrains Mono" w:hAnsi="JetBrains Mono" w:cs="JetBrains Mono"/>
          <w:color w:val="5060BB"/>
          <w:sz w:val="22"/>
          <w:szCs w:val="22"/>
          <w:shd w:val="clear" w:color="auto" w:fill="1D2021"/>
        </w:rPr>
        <w:t>&lt;/scope&gt;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&lt;optional&gt;</w:t>
      </w:r>
      <w:r>
        <w:rPr>
          <w:rFonts w:ascii="JetBrains Mono" w:eastAsia="JetBrains Mono" w:hAnsi="JetBrains Mono" w:cs="JetBrains Mono"/>
          <w:color w:val="DFDFDF"/>
          <w:sz w:val="22"/>
          <w:szCs w:val="22"/>
          <w:shd w:val="clear" w:color="auto" w:fill="1D2021"/>
        </w:rPr>
        <w:t>true</w:t>
      </w:r>
      <w:r>
        <w:rPr>
          <w:rFonts w:ascii="JetBrains Mono" w:eastAsia="JetBrains Mono" w:hAnsi="JetBrains Mono" w:cs="JetBrains Mono"/>
          <w:color w:val="5060BB"/>
          <w:sz w:val="22"/>
          <w:szCs w:val="22"/>
          <w:shd w:val="clear" w:color="auto" w:fill="1D2021"/>
        </w:rPr>
        <w:t>&lt;/optional&gt;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w:t>
      </w: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359FF4"/>
          <w:sz w:val="22"/>
          <w:szCs w:val="22"/>
          <w:shd w:val="clear" w:color="auto" w:fill="1D2021"/>
        </w:rPr>
        <w:t>        </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DFDFDF"/>
          <w:sz w:val="22"/>
          <w:szCs w:val="22"/>
          <w:shd w:val="clear" w:color="auto" w:fill="1D2021"/>
        </w:rPr>
        <w:t>junit</w:t>
      </w:r>
      <w:r>
        <w:rPr>
          <w:rFonts w:ascii="JetBrains Mono" w:eastAsia="JetBrains Mono" w:hAnsi="JetBrains Mono" w:cs="JetBrains Mono"/>
          <w:color w:val="5060BB"/>
          <w:sz w:val="22"/>
          <w:szCs w:val="22"/>
          <w:shd w:val="clear" w:color="auto" w:fill="1D2021"/>
        </w:rPr>
        <w:t>&lt;/groupId&gt;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&lt;artifactId&gt;</w:t>
      </w:r>
      <w:r>
        <w:rPr>
          <w:rFonts w:ascii="JetBrains Mono" w:eastAsia="JetBrains Mono" w:hAnsi="JetBrains Mono" w:cs="JetBrains Mono"/>
          <w:color w:val="DFDFDF"/>
          <w:sz w:val="22"/>
          <w:szCs w:val="22"/>
          <w:shd w:val="clear" w:color="auto" w:fill="1D2021"/>
        </w:rPr>
        <w:t>junit</w:t>
      </w:r>
      <w:r>
        <w:rPr>
          <w:rFonts w:ascii="JetBrains Mono" w:eastAsia="JetBrains Mono" w:hAnsi="JetBrains Mono" w:cs="JetBrains Mono"/>
          <w:color w:val="5060BB"/>
          <w:sz w:val="22"/>
          <w:szCs w:val="22"/>
          <w:shd w:val="clear" w:color="auto" w:fill="1D2021"/>
        </w:rPr>
        <w:t>&lt;/artifactId&gt;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&lt;scope&gt;</w:t>
      </w:r>
      <w:r>
        <w:rPr>
          <w:rFonts w:ascii="JetBrains Mono" w:eastAsia="JetBrains Mono" w:hAnsi="JetBrains Mono" w:cs="JetBrains Mono"/>
          <w:color w:val="DFDFDF"/>
          <w:sz w:val="22"/>
          <w:szCs w:val="22"/>
          <w:shd w:val="clear" w:color="auto" w:fill="1D2021"/>
        </w:rPr>
        <w:t>test</w:t>
      </w:r>
      <w:r>
        <w:rPr>
          <w:rFonts w:ascii="JetBrains Mono" w:eastAsia="JetBrains Mono" w:hAnsi="JetBrains Mono" w:cs="JetBrains Mono"/>
          <w:color w:val="5060BB"/>
          <w:sz w:val="22"/>
          <w:szCs w:val="22"/>
          <w:shd w:val="clear" w:color="auto" w:fill="1D2021"/>
        </w:rPr>
        <w:t>&lt;/scope&gt;</w:t>
      </w:r>
      <w:r>
        <w:rPr>
          <w:rFonts w:ascii="JetBrains Mono" w:eastAsia="JetBrains Mono" w:hAnsi="JetBrains Mono" w:cs="JetBrains Mono"/>
          <w:color w:val="5060BB"/>
          <w:sz w:val="22"/>
          <w:szCs w:val="22"/>
          <w:shd w:val="clear" w:color="auto" w:fill="1D2021"/>
        </w:rPr>
        <w:br/>
      </w:r>
      <w:r>
        <w:rPr>
          <w:rFonts w:ascii="JetBrains Mono" w:eastAsia="JetBrains Mono" w:hAnsi="JetBrains Mono" w:cs="JetBrains Mono"/>
          <w:color w:val="5060BB"/>
          <w:sz w:val="22"/>
          <w:szCs w:val="22"/>
          <w:shd w:val="clear" w:color="auto" w:fill="1D2021"/>
        </w:rPr>
        <w:t>    </w:t>
      </w:r>
      <w:r>
        <w:rPr>
          <w:rFonts w:ascii="JetBrains Mono" w:eastAsia="JetBrains Mono" w:hAnsi="JetBrains Mono" w:cs="JetBrains Mono"/>
          <w:color w:val="359FF4"/>
          <w:sz w:val="22"/>
          <w:szCs w:val="22"/>
          <w:shd w:val="clear" w:color="auto" w:fill="1D2021"/>
        </w:rPr>
        <w:t>&lt;/dependency&gt;</w:t>
      </w:r>
      <w:r>
        <w:rPr>
          <w:rFonts w:ascii="JetBrains Mono" w:eastAsia="JetBrains Mono" w:hAnsi="JetBrains Mono" w:cs="JetBrains Mono"/>
          <w:color w:val="359FF4"/>
          <w:sz w:val="22"/>
          <w:szCs w:val="22"/>
          <w:shd w:val="clear" w:color="auto" w:fill="1D2021"/>
        </w:rPr>
        <w:br/>
      </w:r>
      <w:r>
        <w:rPr>
          <w:rFonts w:ascii="JetBrains Mono" w:eastAsia="JetBrains Mono" w:hAnsi="JetBrains Mono" w:cs="JetBrains Mono"/>
          <w:color w:val="54A857"/>
          <w:sz w:val="22"/>
          <w:szCs w:val="22"/>
          <w:shd w:val="clear" w:color="auto" w:fill="1D2021"/>
        </w:rPr>
        <w:t>&lt;/dependencies&gt;</w:t>
      </w:r>
    </w:p>
    <w:p>
      <w:pPr>
        <w:pStyle w:val="MMNotes"/>
        <w:spacing w:after="240"/>
        <w:ind w:left="1988"/>
        <w:jc w:val="left"/>
      </w:pPr>
      <w:r>
        <w:t> </w:t>
      </w:r>
    </w:p>
    <w:p>
      <w:pPr>
        <w:pStyle w:val="MMTopic4"/>
        <w:numPr>
          <w:ilvl w:val="3"/>
          <w:numId w:val="1"/>
        </w:numPr>
        <w:spacing w:after="240"/>
      </w:pPr>
      <w:bookmarkStart w:id="133" w:name="lyW0dU/+2UeTKjbGmuE2eQ=="/>
      <w:bookmarkStart w:id="134" w:name="_Toc256000066"/>
      <w:r>
        <w:t>application.yml</w:t>
      </w:r>
      <w:bookmarkEnd w:id="134"/>
      <w:bookmarkEnd w:id="133"/>
      <w:r>
        <w:fldChar w:fldCharType="begin"/>
      </w:r>
      <w:r>
        <w:instrText>PRIVATE {"MapObjectType":"Topic","SubType":"Subtopic","Id":"lyW0dU/+2UeTKjbGmuE2eQ==","Parent":"aMLqlT/nHU+w4/vsmap/iA=="}</w:instrText>
      </w:r>
      <w:r>
        <w:fldChar w:fldCharType="end"/>
      </w:r>
    </w:p>
    <w:p>
      <w:pPr>
        <w:pStyle w:val="MMNotes"/>
        <w:ind w:left="1988"/>
        <w:jc w:val="left"/>
      </w:pPr>
      <w:r>
        <w:rPr>
          <w:rFonts w:ascii="JetBrains Mono" w:eastAsia="JetBrains Mono" w:hAnsi="JetBrains Mono" w:cs="JetBrains Mono"/>
          <w:color w:val="CC7832"/>
          <w:sz w:val="22"/>
          <w:szCs w:val="22"/>
          <w:shd w:val="clear" w:color="auto" w:fill="1D2021"/>
        </w:rPr>
        <w:t>server</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t>  </w:t>
      </w:r>
      <w:r>
        <w:rPr>
          <w:rFonts w:ascii="JetBrains Mono" w:eastAsia="JetBrains Mono" w:hAnsi="JetBrains Mono" w:cs="JetBrains Mono"/>
          <w:color w:val="CC7832"/>
          <w:sz w:val="22"/>
          <w:szCs w:val="22"/>
          <w:shd w:val="clear" w:color="auto" w:fill="1D2021"/>
        </w:rPr>
        <w:t>port</w:t>
      </w:r>
      <w:r>
        <w:rPr>
          <w:rFonts w:ascii="JetBrains Mono" w:eastAsia="JetBrains Mono" w:hAnsi="JetBrains Mono" w:cs="JetBrains Mono"/>
          <w:b/>
          <w:bCs/>
          <w:color w:val="DFDFDF"/>
          <w:sz w:val="22"/>
          <w:szCs w:val="22"/>
          <w:shd w:val="clear" w:color="auto" w:fill="1D2021"/>
        </w:rPr>
        <w:t xml:space="preserve">: </w:t>
      </w:r>
      <w:r>
        <w:rPr>
          <w:rFonts w:ascii="JetBrains Mono" w:eastAsia="JetBrains Mono" w:hAnsi="JetBrains Mono" w:cs="JetBrains Mono"/>
          <w:color w:val="DFDFDF"/>
          <w:sz w:val="22"/>
          <w:szCs w:val="22"/>
          <w:shd w:val="clear" w:color="auto" w:fill="1D2021"/>
        </w:rPr>
        <w:t>8080</w:t>
      </w:r>
      <w:r>
        <w:rPr>
          <w:rFonts w:ascii="JetBrains Mono" w:eastAsia="JetBrains Mono" w:hAnsi="JetBrains Mono" w:cs="JetBrains Mono"/>
          <w:color w:val="DFDFDF"/>
          <w:sz w:val="22"/>
          <w:szCs w:val="22"/>
          <w:shd w:val="clear" w:color="auto" w:fill="1D2021"/>
        </w:rPr>
        <w:br/>
      </w:r>
      <w:r>
        <w:rPr>
          <w:rFonts w:ascii="JetBrains Mono" w:eastAsia="JetBrains Mono" w:hAnsi="JetBrains Mono" w:cs="JetBrains Mono"/>
          <w:color w:val="CC7832"/>
          <w:sz w:val="22"/>
          <w:szCs w:val="22"/>
          <w:shd w:val="clear" w:color="auto" w:fill="1D2021"/>
        </w:rPr>
        <w:t>spring</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t>  </w:t>
      </w:r>
      <w:r>
        <w:rPr>
          <w:rFonts w:ascii="JetBrains Mono" w:eastAsia="JetBrains Mono" w:hAnsi="JetBrains Mono" w:cs="JetBrains Mono"/>
          <w:color w:val="CC7832"/>
          <w:sz w:val="22"/>
          <w:szCs w:val="22"/>
          <w:shd w:val="clear" w:color="auto" w:fill="1D2021"/>
        </w:rPr>
        <w:t>application</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t>    </w:t>
      </w:r>
      <w:r>
        <w:rPr>
          <w:rFonts w:ascii="JetBrains Mono" w:eastAsia="JetBrains Mono" w:hAnsi="JetBrains Mono" w:cs="JetBrains Mono"/>
          <w:color w:val="CC7832"/>
          <w:sz w:val="22"/>
          <w:szCs w:val="22"/>
          <w:shd w:val="clear" w:color="auto" w:fill="1D2021"/>
        </w:rPr>
        <w:t>name</w:t>
      </w:r>
      <w:r>
        <w:rPr>
          <w:rFonts w:ascii="JetBrains Mono" w:eastAsia="JetBrains Mono" w:hAnsi="JetBrains Mono" w:cs="JetBrains Mono"/>
          <w:b/>
          <w:bCs/>
          <w:color w:val="DFDFDF"/>
          <w:sz w:val="22"/>
          <w:szCs w:val="22"/>
          <w:shd w:val="clear" w:color="auto" w:fill="1D2021"/>
        </w:rPr>
        <w:t xml:space="preserve">: </w:t>
      </w:r>
      <w:r>
        <w:rPr>
          <w:rFonts w:ascii="JetBrains Mono" w:eastAsia="JetBrains Mono" w:hAnsi="JetBrains Mono" w:cs="JetBrains Mono"/>
          <w:color w:val="DFDFDF"/>
          <w:sz w:val="22"/>
          <w:szCs w:val="22"/>
          <w:shd w:val="clear" w:color="auto" w:fill="1D2021"/>
        </w:rPr>
        <w:t>webflux-springmvc</w:t>
      </w:r>
      <w:r>
        <w:rPr>
          <w:rFonts w:ascii="JetBrains Mono" w:eastAsia="JetBrains Mono" w:hAnsi="JetBrains Mono" w:cs="JetBrains Mono"/>
          <w:color w:val="DFDFDF"/>
          <w:sz w:val="22"/>
          <w:szCs w:val="22"/>
          <w:shd w:val="clear" w:color="auto" w:fill="1D2021"/>
        </w:rPr>
        <w:br/>
      </w:r>
      <w:r>
        <w:rPr>
          <w:rFonts w:ascii="JetBrains Mono" w:eastAsia="JetBrains Mono" w:hAnsi="JetBrains Mono" w:cs="JetBrains Mono"/>
          <w:color w:val="DFDFDF"/>
          <w:sz w:val="22"/>
          <w:szCs w:val="22"/>
          <w:shd w:val="clear" w:color="auto" w:fill="1D2021"/>
        </w:rPr>
        <w:t>  </w:t>
      </w:r>
      <w:r>
        <w:rPr>
          <w:rFonts w:ascii="JetBrains Mono" w:eastAsia="JetBrains Mono" w:hAnsi="JetBrains Mono" w:cs="JetBrains Mono"/>
          <w:color w:val="CC7832"/>
          <w:sz w:val="22"/>
          <w:szCs w:val="22"/>
          <w:shd w:val="clear" w:color="auto" w:fill="1D2021"/>
        </w:rPr>
        <w:t>r2dbc</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t>    </w:t>
      </w:r>
      <w:r>
        <w:rPr>
          <w:rFonts w:ascii="JetBrains Mono" w:eastAsia="JetBrains Mono" w:hAnsi="JetBrains Mono" w:cs="JetBrains Mono"/>
          <w:color w:val="CC7832"/>
          <w:sz w:val="22"/>
          <w:szCs w:val="22"/>
          <w:shd w:val="clear" w:color="auto" w:fill="1D2021"/>
        </w:rPr>
        <w:t>username</w:t>
      </w:r>
      <w:r>
        <w:rPr>
          <w:rFonts w:ascii="JetBrains Mono" w:eastAsia="JetBrains Mono" w:hAnsi="JetBrains Mono" w:cs="JetBrains Mono"/>
          <w:b/>
          <w:bCs/>
          <w:color w:val="DFDFDF"/>
          <w:sz w:val="22"/>
          <w:szCs w:val="22"/>
          <w:shd w:val="clear" w:color="auto" w:fill="1D2021"/>
        </w:rPr>
        <w:t xml:space="preserve">: </w:t>
      </w:r>
      <w:r>
        <w:rPr>
          <w:rFonts w:ascii="JetBrains Mono" w:eastAsia="JetBrains Mono" w:hAnsi="JetBrains Mono" w:cs="JetBrains Mono"/>
          <w:color w:val="DFDFDF"/>
          <w:sz w:val="22"/>
          <w:szCs w:val="22"/>
          <w:shd w:val="clear" w:color="auto" w:fill="1D2021"/>
        </w:rPr>
        <w:t>root</w:t>
      </w:r>
      <w:r>
        <w:rPr>
          <w:rFonts w:ascii="JetBrains Mono" w:eastAsia="JetBrains Mono" w:hAnsi="JetBrains Mono" w:cs="JetBrains Mono"/>
          <w:color w:val="DFDFDF"/>
          <w:sz w:val="22"/>
          <w:szCs w:val="22"/>
          <w:shd w:val="clear" w:color="auto" w:fill="1D2021"/>
        </w:rPr>
        <w:br/>
      </w:r>
      <w:r>
        <w:rPr>
          <w:rFonts w:ascii="JetBrains Mono" w:eastAsia="JetBrains Mono" w:hAnsi="JetBrains Mono" w:cs="JetBrains Mono"/>
          <w:color w:val="DFDFDF"/>
          <w:sz w:val="22"/>
          <w:szCs w:val="22"/>
          <w:shd w:val="clear" w:color="auto" w:fill="1D2021"/>
        </w:rPr>
        <w:t>    </w:t>
      </w:r>
      <w:r>
        <w:rPr>
          <w:rFonts w:ascii="JetBrains Mono" w:eastAsia="JetBrains Mono" w:hAnsi="JetBrains Mono" w:cs="JetBrains Mono"/>
          <w:color w:val="CC7832"/>
          <w:sz w:val="22"/>
          <w:szCs w:val="22"/>
          <w:shd w:val="clear" w:color="auto" w:fill="1D2021"/>
        </w:rPr>
        <w:t>password</w:t>
      </w:r>
      <w:r>
        <w:rPr>
          <w:rFonts w:ascii="JetBrains Mono" w:eastAsia="JetBrains Mono" w:hAnsi="JetBrains Mono" w:cs="JetBrains Mono"/>
          <w:b/>
          <w:bCs/>
          <w:color w:val="DFDFDF"/>
          <w:sz w:val="22"/>
          <w:szCs w:val="22"/>
          <w:shd w:val="clear" w:color="auto" w:fill="1D2021"/>
        </w:rPr>
        <w:t xml:space="preserve">: </w:t>
      </w:r>
      <w:r>
        <w:rPr>
          <w:rFonts w:ascii="JetBrains Mono" w:eastAsia="JetBrains Mono" w:hAnsi="JetBrains Mono" w:cs="JetBrains Mono"/>
          <w:color w:val="DFDFDF"/>
          <w:sz w:val="22"/>
          <w:szCs w:val="22"/>
          <w:shd w:val="clear" w:color="auto" w:fill="1D2021"/>
        </w:rPr>
        <w:t>123456</w:t>
      </w:r>
      <w:r>
        <w:rPr>
          <w:rFonts w:ascii="JetBrains Mono" w:eastAsia="JetBrains Mono" w:hAnsi="JetBrains Mono" w:cs="JetBrains Mono"/>
          <w:color w:val="DFDFDF"/>
          <w:sz w:val="22"/>
          <w:szCs w:val="22"/>
          <w:shd w:val="clear" w:color="auto" w:fill="1D2021"/>
        </w:rPr>
        <w:br/>
      </w:r>
      <w:r>
        <w:rPr>
          <w:rFonts w:ascii="JetBrains Mono" w:eastAsia="JetBrains Mono" w:hAnsi="JetBrains Mono" w:cs="JetBrains Mono"/>
          <w:color w:val="DFDFDF"/>
          <w:sz w:val="22"/>
          <w:szCs w:val="22"/>
          <w:shd w:val="clear" w:color="auto" w:fill="1D2021"/>
        </w:rPr>
        <w:t>    </w:t>
      </w:r>
      <w:r>
        <w:rPr>
          <w:rFonts w:ascii="JetBrains Mono" w:eastAsia="JetBrains Mono" w:hAnsi="JetBrains Mono" w:cs="JetBrains Mono"/>
          <w:color w:val="CC7832"/>
          <w:sz w:val="22"/>
          <w:szCs w:val="22"/>
          <w:shd w:val="clear" w:color="auto" w:fill="1D2021"/>
        </w:rPr>
        <w:t>url</w:t>
      </w:r>
      <w:r>
        <w:rPr>
          <w:rFonts w:ascii="JetBrains Mono" w:eastAsia="JetBrains Mono" w:hAnsi="JetBrains Mono" w:cs="JetBrains Mono"/>
          <w:b/>
          <w:bCs/>
          <w:color w:val="DFDFDF"/>
          <w:sz w:val="22"/>
          <w:szCs w:val="22"/>
          <w:shd w:val="clear" w:color="auto" w:fill="1D2021"/>
        </w:rPr>
        <w:t xml:space="preserve">: </w:t>
      </w:r>
      <w:r>
        <w:rPr>
          <w:rFonts w:ascii="JetBrains Mono" w:eastAsia="JetBrains Mono" w:hAnsi="JetBrains Mono" w:cs="JetBrains Mono"/>
          <w:color w:val="DFDFDF"/>
          <w:sz w:val="22"/>
          <w:szCs w:val="22"/>
          <w:shd w:val="clear" w:color="auto" w:fill="1D2021"/>
        </w:rPr>
        <w:t>r2dbc:mysql://127.0.0.1:3306/test?characterEncoding=utf8&amp;connectTimeout=1000&amp;socketTimeout=3000&amp;autoReconnect=true&amp;useUnicode=true&amp;useSSL=false&amp;serverTimezone=UTC</w:t>
      </w:r>
    </w:p>
    <w:p>
      <w:pPr>
        <w:pStyle w:val="MMNotes"/>
        <w:spacing w:after="240"/>
        <w:ind w:left="1988"/>
        <w:jc w:val="left"/>
      </w:pPr>
      <w:r>
        <w:t> </w:t>
      </w:r>
    </w:p>
    <w:p>
      <w:pPr>
        <w:pStyle w:val="MMTopic4"/>
        <w:numPr>
          <w:ilvl w:val="3"/>
          <w:numId w:val="1"/>
        </w:numPr>
        <w:spacing w:after="240"/>
      </w:pPr>
      <w:bookmarkStart w:id="135" w:name="JrztpSbmiEmaq5mUH096yA=="/>
      <w:bookmarkStart w:id="136" w:name="_Toc256000067"/>
      <w:r>
        <w:t>启动类</w:t>
      </w:r>
      <w:bookmarkEnd w:id="136"/>
      <w:bookmarkEnd w:id="135"/>
      <w:r>
        <w:fldChar w:fldCharType="begin"/>
      </w:r>
      <w:r>
        <w:instrText>PRIVATE {"MapObjectType":"Topic","SubType":"Subtopic","Id":"JrztpSbmiEmaq5mUH096yA==","Parent":"aMLqlT/nHU+w4/vsmap/iA=="}</w:instrText>
      </w:r>
      <w:r>
        <w:fldChar w:fldCharType="end"/>
      </w:r>
    </w:p>
    <w:p>
      <w:pPr>
        <w:pStyle w:val="MMNotes"/>
        <w:ind w:left="1988"/>
        <w:jc w:val="left"/>
      </w:pPr>
      <w:r>
        <w:rPr>
          <w:rFonts w:ascii="JetBrains Mono" w:eastAsia="JetBrains Mono" w:hAnsi="JetBrains Mono" w:cs="JetBrains Mono"/>
          <w:color w:val="E2DC30"/>
          <w:sz w:val="22"/>
          <w:szCs w:val="22"/>
          <w:shd w:val="clear" w:color="auto" w:fill="1D2021"/>
        </w:rPr>
        <w:t>@SpringBootApplication</w:t>
      </w:r>
      <w:r>
        <w:rPr>
          <w:rFonts w:ascii="JetBrains Mono" w:eastAsia="JetBrains Mono" w:hAnsi="JetBrains Mono" w:cs="JetBrains Mono"/>
          <w:color w:val="E2DC30"/>
          <w:sz w:val="22"/>
          <w:szCs w:val="22"/>
          <w:shd w:val="clear" w:color="auto" w:fill="1D2021"/>
        </w:rPr>
        <w:br/>
      </w:r>
      <w:r>
        <w:rPr>
          <w:rFonts w:ascii="JetBrains Mono" w:eastAsia="JetBrains Mono" w:hAnsi="JetBrains Mono" w:cs="JetBrains Mono"/>
          <w:color w:val="CC7832"/>
          <w:sz w:val="22"/>
          <w:szCs w:val="22"/>
          <w:shd w:val="clear" w:color="auto" w:fill="1D2021"/>
        </w:rPr>
        <w:t xml:space="preserve">public class </w:t>
      </w:r>
      <w:r>
        <w:rPr>
          <w:rFonts w:ascii="JetBrains Mono" w:eastAsia="JetBrains Mono" w:hAnsi="JetBrains Mono" w:cs="JetBrains Mono"/>
          <w:color w:val="3CE3CA"/>
          <w:sz w:val="22"/>
          <w:szCs w:val="22"/>
          <w:shd w:val="clear" w:color="auto" w:fill="1D2021"/>
        </w:rPr>
        <w:t xml:space="preserve">WebfluxMvcApplication </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public static void </w:t>
      </w:r>
      <w:r>
        <w:rPr>
          <w:rFonts w:ascii="JetBrains Mono" w:eastAsia="JetBrains Mono" w:hAnsi="JetBrains Mono" w:cs="JetBrains Mono"/>
          <w:color w:val="E8E8E8"/>
          <w:sz w:val="22"/>
          <w:szCs w:val="22"/>
          <w:shd w:val="clear" w:color="auto" w:fill="1D2021"/>
        </w:rPr>
        <w:t>main</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color w:val="3CE3CA"/>
          <w:sz w:val="22"/>
          <w:szCs w:val="22"/>
          <w:shd w:val="clear" w:color="auto" w:fill="1D2021"/>
        </w:rPr>
        <w:t>String</w:t>
      </w:r>
      <w:r>
        <w:rPr>
          <w:rFonts w:ascii="JetBrains Mono" w:eastAsia="JetBrains Mono" w:hAnsi="JetBrains Mono" w:cs="JetBrains Mono"/>
          <w:b/>
          <w:bCs/>
          <w:color w:val="DFDFDF"/>
          <w:sz w:val="22"/>
          <w:szCs w:val="22"/>
          <w:shd w:val="clear" w:color="auto" w:fill="1D2021"/>
        </w:rPr>
        <w:t xml:space="preserve">[] </w:t>
      </w:r>
      <w:r>
        <w:rPr>
          <w:rFonts w:ascii="JetBrains Mono" w:eastAsia="JetBrains Mono" w:hAnsi="JetBrains Mono" w:cs="JetBrains Mono"/>
          <w:b/>
          <w:bCs/>
          <w:color w:val="F6AF24"/>
          <w:sz w:val="22"/>
          <w:szCs w:val="22"/>
          <w:shd w:val="clear" w:color="auto" w:fill="1D2021"/>
        </w:rPr>
        <w:t>args</w:t>
      </w:r>
      <w:r>
        <w:rPr>
          <w:rFonts w:ascii="JetBrains Mono" w:eastAsia="JetBrains Mono" w:hAnsi="JetBrains Mono" w:cs="JetBrains Mono"/>
          <w:b/>
          <w:bCs/>
          <w:color w:val="54A857"/>
          <w:sz w:val="22"/>
          <w:szCs w:val="22"/>
          <w:shd w:val="clear" w:color="auto" w:fill="1D2021"/>
        </w:rPr>
        <w:t xml:space="preserve">) </w:t>
      </w:r>
      <w:r>
        <w:rPr>
          <w:rFonts w:ascii="JetBrains Mono" w:eastAsia="JetBrains Mono" w:hAnsi="JetBrains Mono" w:cs="JetBrains Mono"/>
          <w:color w:val="CC7832"/>
          <w:sz w:val="22"/>
          <w:szCs w:val="22"/>
          <w:shd w:val="clear" w:color="auto" w:fill="1D2021"/>
        </w:rPr>
        <w:t xml:space="preserve">throws </w:t>
      </w:r>
      <w:r>
        <w:rPr>
          <w:rFonts w:ascii="JetBrains Mono" w:eastAsia="JetBrains Mono" w:hAnsi="JetBrains Mono" w:cs="JetBrains Mono"/>
          <w:color w:val="3CE3CA"/>
          <w:sz w:val="22"/>
          <w:szCs w:val="22"/>
          <w:shd w:val="clear" w:color="auto" w:fill="1D2021"/>
        </w:rPr>
        <w:t xml:space="preserve">Exception </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color w:val="3CE3CA"/>
          <w:sz w:val="22"/>
          <w:szCs w:val="22"/>
          <w:shd w:val="clear" w:color="auto" w:fill="1D2021"/>
        </w:rPr>
        <w:t>SpringApplication</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D93C"/>
          <w:sz w:val="22"/>
          <w:szCs w:val="22"/>
          <w:shd w:val="clear" w:color="auto" w:fill="1D2021"/>
        </w:rPr>
        <w:t>run</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color w:val="3CE3CA"/>
          <w:sz w:val="22"/>
          <w:szCs w:val="22"/>
          <w:shd w:val="clear" w:color="auto" w:fill="1D2021"/>
        </w:rPr>
        <w:t>WebfluxMvcApplication</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CC7832"/>
          <w:sz w:val="22"/>
          <w:szCs w:val="22"/>
          <w:shd w:val="clear" w:color="auto" w:fill="1D2021"/>
        </w:rPr>
        <w:t>class</w:t>
      </w:r>
      <w:r>
        <w:rPr>
          <w:rFonts w:ascii="JetBrains Mono" w:eastAsia="JetBrains Mono" w:hAnsi="JetBrains Mono" w:cs="JetBrains Mono"/>
          <w:b/>
          <w:bCs/>
          <w:color w:val="FFFFFF"/>
          <w:sz w:val="22"/>
          <w:szCs w:val="22"/>
          <w:shd w:val="clear" w:color="auto" w:fill="1D2021"/>
        </w:rPr>
        <w:t xml:space="preserve">, </w:t>
      </w:r>
      <w:r>
        <w:rPr>
          <w:rFonts w:ascii="JetBrains Mono" w:eastAsia="JetBrains Mono" w:hAnsi="JetBrains Mono" w:cs="JetBrains Mono"/>
          <w:b/>
          <w:bCs/>
          <w:color w:val="F6AF24"/>
          <w:sz w:val="22"/>
          <w:szCs w:val="22"/>
          <w:shd w:val="clear" w:color="auto" w:fill="1D2021"/>
        </w:rPr>
        <w:t>args</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DFDFDF"/>
          <w:sz w:val="22"/>
          <w:szCs w:val="22"/>
          <w:shd w:val="clear" w:color="auto" w:fill="1D2021"/>
        </w:rPr>
        <w:t>}</w:t>
      </w:r>
    </w:p>
    <w:p>
      <w:pPr>
        <w:pStyle w:val="MMNotes"/>
        <w:spacing w:after="240"/>
        <w:ind w:left="1988"/>
        <w:jc w:val="left"/>
      </w:pPr>
      <w:r>
        <w:t> </w:t>
      </w:r>
    </w:p>
    <w:p>
      <w:pPr>
        <w:pStyle w:val="MMTopic4"/>
        <w:numPr>
          <w:ilvl w:val="3"/>
          <w:numId w:val="1"/>
        </w:numPr>
        <w:spacing w:after="240"/>
      </w:pPr>
      <w:bookmarkStart w:id="137" w:name="LvoxjiSIp0SP2jGs3LFZ9g=="/>
      <w:bookmarkStart w:id="138" w:name="_Toc256000068"/>
      <w:r>
        <w:t>配置类</w:t>
      </w:r>
      <w:bookmarkEnd w:id="138"/>
      <w:bookmarkEnd w:id="137"/>
      <w:r>
        <w:fldChar w:fldCharType="begin"/>
      </w:r>
      <w:r>
        <w:instrText>PRIVATE {"MapObjectType":"Topic","SubType":"Subtopic","Id":"LvoxjiSIp0SP2jGs3LFZ9g==","Parent":"aMLqlT/nHU+w4/vsmap/iA=="}</w:instrText>
      </w:r>
      <w:r>
        <w:fldChar w:fldCharType="end"/>
      </w:r>
    </w:p>
    <w:p>
      <w:pPr>
        <w:pStyle w:val="MMNotes"/>
        <w:ind w:left="1988"/>
        <w:jc w:val="left"/>
      </w:pPr>
      <w:r>
        <w:rPr>
          <w:rFonts w:ascii="JetBrains Mono" w:eastAsia="JetBrains Mono" w:hAnsi="JetBrains Mono" w:cs="JetBrains Mono"/>
          <w:color w:val="E2DC30"/>
          <w:sz w:val="22"/>
          <w:szCs w:val="22"/>
          <w:shd w:val="clear" w:color="auto" w:fill="1D2021"/>
        </w:rPr>
        <w:t>@Configuration</w:t>
      </w:r>
      <w:r>
        <w:rPr>
          <w:rFonts w:ascii="JetBrains Mono" w:eastAsia="JetBrains Mono" w:hAnsi="JetBrains Mono" w:cs="JetBrains Mono"/>
          <w:color w:val="E2DC30"/>
          <w:sz w:val="22"/>
          <w:szCs w:val="22"/>
          <w:shd w:val="clear" w:color="auto" w:fill="1D2021"/>
        </w:rPr>
        <w:br/>
      </w:r>
      <w:r>
        <w:rPr>
          <w:rFonts w:ascii="JetBrains Mono" w:eastAsia="JetBrains Mono" w:hAnsi="JetBrains Mono" w:cs="JetBrains Mono"/>
          <w:color w:val="E2DC30"/>
          <w:sz w:val="22"/>
          <w:szCs w:val="22"/>
          <w:shd w:val="clear" w:color="auto" w:fill="1D2021"/>
        </w:rPr>
        <w:t>@EnableTransactionManagement</w:t>
      </w:r>
      <w:r>
        <w:rPr>
          <w:rFonts w:ascii="JetBrains Mono" w:eastAsia="JetBrains Mono" w:hAnsi="JetBrains Mono" w:cs="JetBrains Mono"/>
          <w:color w:val="E2DC30"/>
          <w:sz w:val="22"/>
          <w:szCs w:val="22"/>
          <w:shd w:val="clear" w:color="auto" w:fill="1D2021"/>
        </w:rPr>
        <w:br/>
      </w:r>
      <w:r>
        <w:rPr>
          <w:rFonts w:ascii="JetBrains Mono" w:eastAsia="JetBrains Mono" w:hAnsi="JetBrains Mono" w:cs="JetBrains Mono"/>
          <w:color w:val="CC7832"/>
          <w:sz w:val="22"/>
          <w:szCs w:val="22"/>
          <w:shd w:val="clear" w:color="auto" w:fill="1D2021"/>
        </w:rPr>
        <w:t xml:space="preserve">public class </w:t>
      </w:r>
      <w:r>
        <w:rPr>
          <w:rFonts w:ascii="JetBrains Mono" w:eastAsia="JetBrains Mono" w:hAnsi="JetBrains Mono" w:cs="JetBrains Mono"/>
          <w:color w:val="3CE3CA"/>
          <w:sz w:val="22"/>
          <w:szCs w:val="22"/>
          <w:shd w:val="clear" w:color="auto" w:fill="1D2021"/>
        </w:rPr>
        <w:t xml:space="preserve">MysqlConfig </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t>    </w:t>
      </w:r>
      <w:r>
        <w:rPr>
          <w:rFonts w:ascii="JetBrains Mono" w:eastAsia="JetBrains Mono" w:hAnsi="JetBrains Mono" w:cs="JetBrains Mono"/>
          <w:color w:val="E2DC30"/>
          <w:sz w:val="22"/>
          <w:szCs w:val="22"/>
          <w:shd w:val="clear" w:color="auto" w:fill="1D2021"/>
        </w:rPr>
        <w:t>@Bean</w:t>
      </w:r>
      <w:r>
        <w:rPr>
          <w:rFonts w:ascii="JetBrains Mono" w:eastAsia="JetBrains Mono" w:hAnsi="JetBrains Mono" w:cs="JetBrains Mono"/>
          <w:color w:val="E2DC30"/>
          <w:sz w:val="22"/>
          <w:szCs w:val="22"/>
          <w:shd w:val="clear" w:color="auto" w:fill="1D2021"/>
        </w:rPr>
        <w:br/>
      </w:r>
      <w:r>
        <w:rPr>
          <w:rFonts w:ascii="JetBrains Mono" w:eastAsia="JetBrains Mono" w:hAnsi="JetBrains Mono" w:cs="JetBrains Mono"/>
          <w:color w:val="E2DC30"/>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public </w:t>
      </w:r>
      <w:r>
        <w:rPr>
          <w:rFonts w:ascii="JetBrains Mono" w:eastAsia="JetBrains Mono" w:hAnsi="JetBrains Mono" w:cs="JetBrains Mono"/>
          <w:color w:val="AAFF00"/>
          <w:sz w:val="22"/>
          <w:szCs w:val="22"/>
          <w:shd w:val="clear" w:color="auto" w:fill="1D2021"/>
        </w:rPr>
        <w:t xml:space="preserve">ConnectionFactory </w:t>
      </w:r>
      <w:r>
        <w:rPr>
          <w:rFonts w:ascii="JetBrains Mono" w:eastAsia="JetBrains Mono" w:hAnsi="JetBrains Mono" w:cs="JetBrains Mono"/>
          <w:color w:val="E8E8E8"/>
          <w:sz w:val="22"/>
          <w:szCs w:val="22"/>
          <w:shd w:val="clear" w:color="auto" w:fill="1D2021"/>
        </w:rPr>
        <w:t>connectionFactory</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color w:val="3CE3CA"/>
          <w:sz w:val="22"/>
          <w:szCs w:val="22"/>
          <w:shd w:val="clear" w:color="auto" w:fill="1D2021"/>
        </w:rPr>
        <w:t xml:space="preserve">R2dbcProperties </w:t>
      </w:r>
      <w:r>
        <w:rPr>
          <w:rFonts w:ascii="JetBrains Mono" w:eastAsia="JetBrains Mono" w:hAnsi="JetBrains Mono" w:cs="JetBrains Mono"/>
          <w:b/>
          <w:bCs/>
          <w:color w:val="F6AF24"/>
          <w:sz w:val="22"/>
          <w:szCs w:val="22"/>
          <w:shd w:val="clear" w:color="auto" w:fill="1D2021"/>
        </w:rPr>
        <w:t>properties</w:t>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color w:val="3CE3CA"/>
          <w:sz w:val="22"/>
          <w:szCs w:val="22"/>
          <w:shd w:val="clear" w:color="auto" w:fill="1D2021"/>
        </w:rPr>
        <w:t xml:space="preserve">ConnectionFactoryOptions </w:t>
      </w:r>
      <w:r>
        <w:rPr>
          <w:rFonts w:ascii="JetBrains Mono" w:eastAsia="JetBrains Mono" w:hAnsi="JetBrains Mono" w:cs="JetBrains Mono"/>
          <w:color w:val="2D8EFF"/>
          <w:sz w:val="22"/>
          <w:szCs w:val="22"/>
          <w:shd w:val="clear" w:color="auto" w:fill="1D2021"/>
        </w:rPr>
        <w:t xml:space="preserve">options </w:t>
      </w:r>
      <w:r>
        <w:rPr>
          <w:rFonts w:ascii="JetBrains Mono" w:eastAsia="JetBrains Mono" w:hAnsi="JetBrains Mono" w:cs="JetBrains Mono"/>
          <w:b/>
          <w:bCs/>
          <w:color w:val="DFDFDF"/>
          <w:sz w:val="22"/>
          <w:szCs w:val="22"/>
          <w:shd w:val="clear" w:color="auto" w:fill="1D2021"/>
        </w:rPr>
        <w:t xml:space="preserve">= </w:t>
      </w:r>
      <w:r>
        <w:rPr>
          <w:rFonts w:ascii="JetBrains Mono" w:eastAsia="JetBrains Mono" w:hAnsi="JetBrains Mono" w:cs="JetBrains Mono"/>
          <w:color w:val="3CE3CA"/>
          <w:sz w:val="22"/>
          <w:szCs w:val="22"/>
          <w:shd w:val="clear" w:color="auto" w:fill="1D2021"/>
        </w:rPr>
        <w:t>ConnectionFactoryOptions</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D93C"/>
          <w:sz w:val="22"/>
          <w:szCs w:val="22"/>
          <w:shd w:val="clear" w:color="auto" w:fill="1D2021"/>
        </w:rPr>
        <w:t>parse</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b/>
          <w:bCs/>
          <w:color w:val="F6AF24"/>
          <w:sz w:val="22"/>
          <w:szCs w:val="22"/>
          <w:shd w:val="clear" w:color="auto" w:fill="1D2021"/>
        </w:rPr>
        <w:t>properties</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getUrl</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color w:val="3CE3CA"/>
          <w:sz w:val="22"/>
          <w:szCs w:val="22"/>
          <w:shd w:val="clear" w:color="auto" w:fill="1D2021"/>
        </w:rPr>
        <w:t>com</w:t>
      </w:r>
      <w:r>
        <w:rPr>
          <w:rFonts w:ascii="JetBrains Mono" w:eastAsia="JetBrains Mono" w:hAnsi="JetBrains Mono" w:cs="JetBrains Mono"/>
          <w:b/>
          <w:bCs/>
          <w:color w:val="3CE3CA"/>
          <w:sz w:val="22"/>
          <w:szCs w:val="22"/>
          <w:shd w:val="clear" w:color="auto" w:fill="1D2021"/>
        </w:rPr>
        <w:t>.</w:t>
      </w:r>
      <w:r>
        <w:rPr>
          <w:rFonts w:ascii="JetBrains Mono" w:eastAsia="JetBrains Mono" w:hAnsi="JetBrains Mono" w:cs="JetBrains Mono"/>
          <w:color w:val="3CE3CA"/>
          <w:sz w:val="22"/>
          <w:szCs w:val="22"/>
          <w:shd w:val="clear" w:color="auto" w:fill="1D2021"/>
        </w:rPr>
        <w:t>github</w:t>
      </w:r>
      <w:r>
        <w:rPr>
          <w:rFonts w:ascii="JetBrains Mono" w:eastAsia="JetBrains Mono" w:hAnsi="JetBrains Mono" w:cs="JetBrains Mono"/>
          <w:b/>
          <w:bCs/>
          <w:color w:val="3CE3CA"/>
          <w:sz w:val="22"/>
          <w:szCs w:val="22"/>
          <w:shd w:val="clear" w:color="auto" w:fill="1D2021"/>
        </w:rPr>
        <w:t>.</w:t>
      </w:r>
      <w:r>
        <w:rPr>
          <w:rFonts w:ascii="JetBrains Mono" w:eastAsia="JetBrains Mono" w:hAnsi="JetBrains Mono" w:cs="JetBrains Mono"/>
          <w:color w:val="3CE3CA"/>
          <w:sz w:val="22"/>
          <w:szCs w:val="22"/>
          <w:shd w:val="clear" w:color="auto" w:fill="1D2021"/>
        </w:rPr>
        <w:t>jasync</w:t>
      </w:r>
      <w:r>
        <w:rPr>
          <w:rFonts w:ascii="JetBrains Mono" w:eastAsia="JetBrains Mono" w:hAnsi="JetBrains Mono" w:cs="JetBrains Mono"/>
          <w:b/>
          <w:bCs/>
          <w:color w:val="3CE3CA"/>
          <w:sz w:val="22"/>
          <w:szCs w:val="22"/>
          <w:shd w:val="clear" w:color="auto" w:fill="1D2021"/>
        </w:rPr>
        <w:t>.</w:t>
      </w:r>
      <w:r>
        <w:rPr>
          <w:rFonts w:ascii="JetBrains Mono" w:eastAsia="JetBrains Mono" w:hAnsi="JetBrains Mono" w:cs="JetBrains Mono"/>
          <w:color w:val="3CE3CA"/>
          <w:sz w:val="22"/>
          <w:szCs w:val="22"/>
          <w:shd w:val="clear" w:color="auto" w:fill="1D2021"/>
        </w:rPr>
        <w:t>sql</w:t>
      </w:r>
      <w:r>
        <w:rPr>
          <w:rFonts w:ascii="JetBrains Mono" w:eastAsia="JetBrains Mono" w:hAnsi="JetBrains Mono" w:cs="JetBrains Mono"/>
          <w:b/>
          <w:bCs/>
          <w:color w:val="3CE3CA"/>
          <w:sz w:val="22"/>
          <w:szCs w:val="22"/>
          <w:shd w:val="clear" w:color="auto" w:fill="1D2021"/>
        </w:rPr>
        <w:t>.</w:t>
      </w:r>
      <w:r>
        <w:rPr>
          <w:rFonts w:ascii="JetBrains Mono" w:eastAsia="JetBrains Mono" w:hAnsi="JetBrains Mono" w:cs="JetBrains Mono"/>
          <w:color w:val="3CE3CA"/>
          <w:sz w:val="22"/>
          <w:szCs w:val="22"/>
          <w:shd w:val="clear" w:color="auto" w:fill="1D2021"/>
        </w:rPr>
        <w:t>db</w:t>
      </w:r>
      <w:r>
        <w:rPr>
          <w:rFonts w:ascii="JetBrains Mono" w:eastAsia="JetBrains Mono" w:hAnsi="JetBrains Mono" w:cs="JetBrains Mono"/>
          <w:b/>
          <w:bCs/>
          <w:color w:val="3CE3CA"/>
          <w:sz w:val="22"/>
          <w:szCs w:val="22"/>
          <w:shd w:val="clear" w:color="auto" w:fill="1D2021"/>
        </w:rPr>
        <w:t>.</w:t>
      </w:r>
      <w:r>
        <w:rPr>
          <w:rFonts w:ascii="JetBrains Mono" w:eastAsia="JetBrains Mono" w:hAnsi="JetBrains Mono" w:cs="JetBrains Mono"/>
          <w:color w:val="3CE3CA"/>
          <w:sz w:val="22"/>
          <w:szCs w:val="22"/>
          <w:shd w:val="clear" w:color="auto" w:fill="1D2021"/>
        </w:rPr>
        <w:t xml:space="preserve">Configuration </w:t>
      </w:r>
      <w:r>
        <w:rPr>
          <w:rFonts w:ascii="JetBrains Mono" w:eastAsia="JetBrains Mono" w:hAnsi="JetBrains Mono" w:cs="JetBrains Mono"/>
          <w:color w:val="2D8EFF"/>
          <w:sz w:val="22"/>
          <w:szCs w:val="22"/>
          <w:shd w:val="clear" w:color="auto" w:fill="1D2021"/>
        </w:rPr>
        <w:t xml:space="preserve">configuration </w:t>
      </w:r>
      <w:r>
        <w:rPr>
          <w:rFonts w:ascii="JetBrains Mono" w:eastAsia="JetBrains Mono" w:hAnsi="JetBrains Mono" w:cs="JetBrains Mono"/>
          <w:b/>
          <w:bCs/>
          <w:color w:val="DFDFDF"/>
          <w:sz w:val="22"/>
          <w:szCs w:val="22"/>
          <w:shd w:val="clear" w:color="auto" w:fill="1D2021"/>
        </w:rPr>
        <w:t xml:space="preserve">= </w:t>
      </w:r>
      <w:r>
        <w:rPr>
          <w:rFonts w:ascii="JetBrains Mono" w:eastAsia="JetBrains Mono" w:hAnsi="JetBrains Mono" w:cs="JetBrains Mono"/>
          <w:color w:val="CC7832"/>
          <w:sz w:val="22"/>
          <w:szCs w:val="22"/>
          <w:shd w:val="clear" w:color="auto" w:fill="1D2021"/>
        </w:rPr>
        <w:t xml:space="preserve">new </w:t>
      </w:r>
      <w:r>
        <w:rPr>
          <w:rFonts w:ascii="JetBrains Mono" w:eastAsia="JetBrains Mono" w:hAnsi="JetBrains Mono" w:cs="JetBrains Mono"/>
          <w:color w:val="3CE3CA"/>
          <w:sz w:val="22"/>
          <w:szCs w:val="22"/>
          <w:shd w:val="clear" w:color="auto" w:fill="1D2021"/>
        </w:rPr>
        <w:t>com</w:t>
      </w:r>
      <w:r>
        <w:rPr>
          <w:rFonts w:ascii="JetBrains Mono" w:eastAsia="JetBrains Mono" w:hAnsi="JetBrains Mono" w:cs="JetBrains Mono"/>
          <w:b/>
          <w:bCs/>
          <w:color w:val="3CE3CA"/>
          <w:sz w:val="22"/>
          <w:szCs w:val="22"/>
          <w:shd w:val="clear" w:color="auto" w:fill="1D2021"/>
        </w:rPr>
        <w:t>.</w:t>
      </w:r>
      <w:r>
        <w:rPr>
          <w:rFonts w:ascii="JetBrains Mono" w:eastAsia="JetBrains Mono" w:hAnsi="JetBrains Mono" w:cs="JetBrains Mono"/>
          <w:color w:val="3CE3CA"/>
          <w:sz w:val="22"/>
          <w:szCs w:val="22"/>
          <w:shd w:val="clear" w:color="auto" w:fill="1D2021"/>
        </w:rPr>
        <w:t>github</w:t>
      </w:r>
      <w:r>
        <w:rPr>
          <w:rFonts w:ascii="JetBrains Mono" w:eastAsia="JetBrains Mono" w:hAnsi="JetBrains Mono" w:cs="JetBrains Mono"/>
          <w:b/>
          <w:bCs/>
          <w:color w:val="3CE3CA"/>
          <w:sz w:val="22"/>
          <w:szCs w:val="22"/>
          <w:shd w:val="clear" w:color="auto" w:fill="1D2021"/>
        </w:rPr>
        <w:t>.</w:t>
      </w:r>
      <w:r>
        <w:rPr>
          <w:rFonts w:ascii="JetBrains Mono" w:eastAsia="JetBrains Mono" w:hAnsi="JetBrains Mono" w:cs="JetBrains Mono"/>
          <w:color w:val="3CE3CA"/>
          <w:sz w:val="22"/>
          <w:szCs w:val="22"/>
          <w:shd w:val="clear" w:color="auto" w:fill="1D2021"/>
        </w:rPr>
        <w:t>jasync</w:t>
      </w:r>
      <w:r>
        <w:rPr>
          <w:rFonts w:ascii="JetBrains Mono" w:eastAsia="JetBrains Mono" w:hAnsi="JetBrains Mono" w:cs="JetBrains Mono"/>
          <w:b/>
          <w:bCs/>
          <w:color w:val="3CE3CA"/>
          <w:sz w:val="22"/>
          <w:szCs w:val="22"/>
          <w:shd w:val="clear" w:color="auto" w:fill="1D2021"/>
        </w:rPr>
        <w:t>.</w:t>
      </w:r>
      <w:r>
        <w:rPr>
          <w:rFonts w:ascii="JetBrains Mono" w:eastAsia="JetBrains Mono" w:hAnsi="JetBrains Mono" w:cs="JetBrains Mono"/>
          <w:color w:val="3CE3CA"/>
          <w:sz w:val="22"/>
          <w:szCs w:val="22"/>
          <w:shd w:val="clear" w:color="auto" w:fill="1D2021"/>
        </w:rPr>
        <w:t>sql</w:t>
      </w:r>
      <w:r>
        <w:rPr>
          <w:rFonts w:ascii="JetBrains Mono" w:eastAsia="JetBrains Mono" w:hAnsi="JetBrains Mono" w:cs="JetBrains Mono"/>
          <w:b/>
          <w:bCs/>
          <w:color w:val="3CE3CA"/>
          <w:sz w:val="22"/>
          <w:szCs w:val="22"/>
          <w:shd w:val="clear" w:color="auto" w:fill="1D2021"/>
        </w:rPr>
        <w:t>.</w:t>
      </w:r>
      <w:r>
        <w:rPr>
          <w:rFonts w:ascii="JetBrains Mono" w:eastAsia="JetBrains Mono" w:hAnsi="JetBrains Mono" w:cs="JetBrains Mono"/>
          <w:color w:val="3CE3CA"/>
          <w:sz w:val="22"/>
          <w:szCs w:val="22"/>
          <w:shd w:val="clear" w:color="auto" w:fill="1D2021"/>
        </w:rPr>
        <w:t>db</w:t>
      </w:r>
      <w:r>
        <w:rPr>
          <w:rFonts w:ascii="JetBrains Mono" w:eastAsia="JetBrains Mono" w:hAnsi="JetBrains Mono" w:cs="JetBrains Mono"/>
          <w:b/>
          <w:bCs/>
          <w:color w:val="3CE3CA"/>
          <w:sz w:val="22"/>
          <w:szCs w:val="22"/>
          <w:shd w:val="clear" w:color="auto" w:fill="1D2021"/>
        </w:rPr>
        <w:t>.Configuration</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b/>
          <w:bCs/>
          <w:color w:val="359FF4"/>
          <w:sz w:val="22"/>
          <w:szCs w:val="22"/>
          <w:shd w:val="clear" w:color="auto" w:fill="1D2021"/>
        </w:rPr>
        <w:br/>
      </w:r>
      <w:r>
        <w:rPr>
          <w:rFonts w:ascii="JetBrains Mono" w:eastAsia="JetBrains Mono" w:hAnsi="JetBrains Mono" w:cs="JetBrains Mono"/>
          <w:b/>
          <w:bCs/>
          <w:color w:val="359FF4"/>
          <w:sz w:val="22"/>
          <w:szCs w:val="22"/>
          <w:shd w:val="clear" w:color="auto" w:fill="1D2021"/>
        </w:rPr>
        <w:t>                </w:t>
      </w:r>
      <w:r>
        <w:rPr>
          <w:rFonts w:ascii="JetBrains Mono" w:eastAsia="JetBrains Mono" w:hAnsi="JetBrains Mono" w:cs="JetBrains Mono"/>
          <w:b/>
          <w:bCs/>
          <w:color w:val="F6AF24"/>
          <w:sz w:val="22"/>
          <w:szCs w:val="22"/>
          <w:shd w:val="clear" w:color="auto" w:fill="1D2021"/>
        </w:rPr>
        <w:t>properties</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getUsername</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color w:val="3CE3CA"/>
          <w:sz w:val="22"/>
          <w:szCs w:val="22"/>
          <w:shd w:val="clear" w:color="auto" w:fill="1D2021"/>
        </w:rPr>
        <w:t>Objects</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D93C"/>
          <w:sz w:val="22"/>
          <w:szCs w:val="22"/>
          <w:shd w:val="clear" w:color="auto" w:fill="1D2021"/>
        </w:rPr>
        <w:t>requireNonNull</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color w:val="2D8EFF"/>
          <w:sz w:val="22"/>
          <w:szCs w:val="22"/>
          <w:shd w:val="clear" w:color="auto" w:fill="1D2021"/>
        </w:rPr>
        <w:t>options</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getValue</w:t>
      </w:r>
      <w:r>
        <w:rPr>
          <w:rFonts w:ascii="JetBrains Mono" w:eastAsia="JetBrains Mono" w:hAnsi="JetBrains Mono" w:cs="JetBrains Mono"/>
          <w:b/>
          <w:bCs/>
          <w:color w:val="179387"/>
          <w:sz w:val="22"/>
          <w:szCs w:val="22"/>
          <w:shd w:val="clear" w:color="auto" w:fill="1D2021"/>
        </w:rPr>
        <w:t>(</w:t>
      </w:r>
      <w:r>
        <w:rPr>
          <w:rFonts w:ascii="JetBrains Mono" w:eastAsia="JetBrains Mono" w:hAnsi="JetBrains Mono" w:cs="JetBrains Mono"/>
          <w:color w:val="3CE3CA"/>
          <w:sz w:val="22"/>
          <w:szCs w:val="22"/>
          <w:shd w:val="clear" w:color="auto" w:fill="1D2021"/>
        </w:rPr>
        <w:t>ConnectionFactoryOptions</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33BB"/>
          <w:sz w:val="22"/>
          <w:szCs w:val="22"/>
          <w:shd w:val="clear" w:color="auto" w:fill="1D2021"/>
        </w:rPr>
        <w:t>HOST</w:t>
      </w:r>
      <w:r>
        <w:rPr>
          <w:rFonts w:ascii="JetBrains Mono" w:eastAsia="JetBrains Mono" w:hAnsi="JetBrains Mono" w:cs="JetBrains Mono"/>
          <w:b/>
          <w:bCs/>
          <w:color w:val="179387"/>
          <w:sz w:val="22"/>
          <w:szCs w:val="22"/>
          <w:shd w:val="clear" w:color="auto" w:fill="1D2021"/>
        </w:rPr>
        <w:t>)</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toString</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color w:val="3CE3CA"/>
          <w:sz w:val="22"/>
          <w:szCs w:val="22"/>
          <w:shd w:val="clear" w:color="auto" w:fill="1D2021"/>
        </w:rPr>
        <w:t>Integer</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D93C"/>
          <w:sz w:val="22"/>
          <w:szCs w:val="22"/>
          <w:shd w:val="clear" w:color="auto" w:fill="1D2021"/>
        </w:rPr>
        <w:t>parseInt</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color w:val="3CE3CA"/>
          <w:sz w:val="22"/>
          <w:szCs w:val="22"/>
          <w:shd w:val="clear" w:color="auto" w:fill="1D2021"/>
        </w:rPr>
        <w:t>String</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D93C"/>
          <w:sz w:val="22"/>
          <w:szCs w:val="22"/>
          <w:shd w:val="clear" w:color="auto" w:fill="1D2021"/>
        </w:rPr>
        <w:t>valueOf</w:t>
      </w:r>
      <w:r>
        <w:rPr>
          <w:rFonts w:ascii="JetBrains Mono" w:eastAsia="JetBrains Mono" w:hAnsi="JetBrains Mono" w:cs="JetBrains Mono"/>
          <w:b/>
          <w:bCs/>
          <w:color w:val="179387"/>
          <w:sz w:val="22"/>
          <w:szCs w:val="22"/>
          <w:shd w:val="clear" w:color="auto" w:fill="1D2021"/>
        </w:rPr>
        <w:t>(</w:t>
      </w:r>
      <w:r>
        <w:rPr>
          <w:rFonts w:ascii="JetBrains Mono" w:eastAsia="JetBrains Mono" w:hAnsi="JetBrains Mono" w:cs="JetBrains Mono"/>
          <w:color w:val="2D8EFF"/>
          <w:sz w:val="22"/>
          <w:szCs w:val="22"/>
          <w:shd w:val="clear" w:color="auto" w:fill="1D2021"/>
        </w:rPr>
        <w:t>options</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getValue</w:t>
      </w:r>
      <w:r>
        <w:rPr>
          <w:rFonts w:ascii="JetBrains Mono" w:eastAsia="JetBrains Mono" w:hAnsi="JetBrains Mono" w:cs="JetBrains Mono"/>
          <w:b/>
          <w:bCs/>
          <w:color w:val="A5BE00"/>
          <w:sz w:val="22"/>
          <w:szCs w:val="22"/>
          <w:shd w:val="clear" w:color="auto" w:fill="1D2021"/>
        </w:rPr>
        <w:t>(</w:t>
      </w:r>
      <w:r>
        <w:rPr>
          <w:rFonts w:ascii="JetBrains Mono" w:eastAsia="JetBrains Mono" w:hAnsi="JetBrains Mono" w:cs="JetBrains Mono"/>
          <w:color w:val="3CE3CA"/>
          <w:sz w:val="22"/>
          <w:szCs w:val="22"/>
          <w:shd w:val="clear" w:color="auto" w:fill="1D2021"/>
        </w:rPr>
        <w:t>ConnectionFactoryOptions</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33BB"/>
          <w:sz w:val="22"/>
          <w:szCs w:val="22"/>
          <w:shd w:val="clear" w:color="auto" w:fill="1D2021"/>
        </w:rPr>
        <w:t>PORT</w:t>
      </w:r>
      <w:r>
        <w:rPr>
          <w:rFonts w:ascii="JetBrains Mono" w:eastAsia="JetBrains Mono" w:hAnsi="JetBrains Mono" w:cs="JetBrains Mono"/>
          <w:b/>
          <w:bCs/>
          <w:color w:val="A5BE00"/>
          <w:sz w:val="22"/>
          <w:szCs w:val="22"/>
          <w:shd w:val="clear" w:color="auto" w:fill="1D2021"/>
        </w:rPr>
        <w:t>)</w:t>
      </w:r>
      <w:r>
        <w:rPr>
          <w:rFonts w:ascii="JetBrains Mono" w:eastAsia="JetBrains Mono" w:hAnsi="JetBrains Mono" w:cs="JetBrains Mono"/>
          <w:b/>
          <w:bCs/>
          <w:color w:val="179387"/>
          <w:sz w:val="22"/>
          <w:szCs w:val="22"/>
          <w:shd w:val="clear" w:color="auto" w:fill="1D2021"/>
        </w:rPr>
        <w:t>)</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b/>
          <w:bCs/>
          <w:color w:val="F6AF24"/>
          <w:sz w:val="22"/>
          <w:szCs w:val="22"/>
          <w:shd w:val="clear" w:color="auto" w:fill="1D2021"/>
        </w:rPr>
        <w:t>properties</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getPassword</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color w:val="3CE3CA"/>
          <w:sz w:val="22"/>
          <w:szCs w:val="22"/>
          <w:shd w:val="clear" w:color="auto" w:fill="1D2021"/>
        </w:rPr>
        <w:t>Objects</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D93C"/>
          <w:sz w:val="22"/>
          <w:szCs w:val="22"/>
          <w:shd w:val="clear" w:color="auto" w:fill="1D2021"/>
        </w:rPr>
        <w:t>requireNonNull</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color w:val="2D8EFF"/>
          <w:sz w:val="22"/>
          <w:szCs w:val="22"/>
          <w:shd w:val="clear" w:color="auto" w:fill="1D2021"/>
        </w:rPr>
        <w:t>options</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getValue</w:t>
      </w:r>
      <w:r>
        <w:rPr>
          <w:rFonts w:ascii="JetBrains Mono" w:eastAsia="JetBrains Mono" w:hAnsi="JetBrains Mono" w:cs="JetBrains Mono"/>
          <w:b/>
          <w:bCs/>
          <w:color w:val="179387"/>
          <w:sz w:val="22"/>
          <w:szCs w:val="22"/>
          <w:shd w:val="clear" w:color="auto" w:fill="1D2021"/>
        </w:rPr>
        <w:t>(</w:t>
      </w:r>
      <w:r>
        <w:rPr>
          <w:rFonts w:ascii="JetBrains Mono" w:eastAsia="JetBrains Mono" w:hAnsi="JetBrains Mono" w:cs="JetBrains Mono"/>
          <w:color w:val="3CE3CA"/>
          <w:sz w:val="22"/>
          <w:szCs w:val="22"/>
          <w:shd w:val="clear" w:color="auto" w:fill="1D2021"/>
        </w:rPr>
        <w:t>ConnectionFactoryOptions</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i/>
          <w:iCs/>
          <w:color w:val="FF33BB"/>
          <w:sz w:val="22"/>
          <w:szCs w:val="22"/>
          <w:shd w:val="clear" w:color="auto" w:fill="1D2021"/>
        </w:rPr>
        <w:t>DATABASE</w:t>
      </w:r>
      <w:r>
        <w:rPr>
          <w:rFonts w:ascii="JetBrains Mono" w:eastAsia="JetBrains Mono" w:hAnsi="JetBrains Mono" w:cs="JetBrains Mono"/>
          <w:b/>
          <w:bCs/>
          <w:color w:val="179387"/>
          <w:sz w:val="22"/>
          <w:szCs w:val="22"/>
          <w:shd w:val="clear" w:color="auto" w:fill="1D2021"/>
        </w:rPr>
        <w:t>)</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toString</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color w:val="00FF00"/>
          <w:sz w:val="22"/>
          <w:szCs w:val="22"/>
          <w:shd w:val="clear" w:color="auto" w:fill="1D2021"/>
        </w:rPr>
        <w:t xml:space="preserve">// </w:t>
      </w:r>
      <w:r>
        <w:rPr>
          <w:rFonts w:ascii="??" w:eastAsia="??" w:hAnsi="??" w:cs="??"/>
          <w:color w:val="00FF00"/>
          <w:sz w:val="22"/>
          <w:szCs w:val="22"/>
          <w:shd w:val="clear" w:color="auto" w:fill="1D2021"/>
        </w:rPr>
        <w:t>创建</w:t>
      </w:r>
      <w:r>
        <w:rPr>
          <w:rFonts w:ascii="JetBrains Mono" w:eastAsia="JetBrains Mono" w:hAnsi="JetBrains Mono" w:cs="JetBrains Mono"/>
          <w:color w:val="00FF00"/>
          <w:sz w:val="22"/>
          <w:szCs w:val="22"/>
          <w:shd w:val="clear" w:color="auto" w:fill="1D2021"/>
        </w:rPr>
        <w:t xml:space="preserve"> JasyncConnectionFactory </w:t>
      </w:r>
      <w:r>
        <w:rPr>
          <w:rFonts w:ascii="??" w:eastAsia="??" w:hAnsi="??" w:cs="??"/>
          <w:color w:val="00FF00"/>
          <w:sz w:val="22"/>
          <w:szCs w:val="22"/>
          <w:shd w:val="clear" w:color="auto" w:fill="1D2021"/>
        </w:rPr>
        <w:t>对象</w:t>
      </w:r>
      <w:r>
        <w:rPr>
          <w:rFonts w:ascii="??" w:eastAsia="??" w:hAnsi="??" w:cs="??"/>
          <w:color w:val="00FF00"/>
          <w:sz w:val="22"/>
          <w:szCs w:val="22"/>
          <w:shd w:val="clear" w:color="auto" w:fill="1D2021"/>
        </w:rPr>
        <w:br/>
      </w:r>
      <w:r>
        <w:rPr>
          <w:rFonts w:ascii="??" w:eastAsia="??" w:hAnsi="??" w:cs="??"/>
          <w:color w:val="00FF00"/>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return new </w:t>
      </w:r>
      <w:r>
        <w:rPr>
          <w:rFonts w:ascii="JetBrains Mono" w:eastAsia="JetBrains Mono" w:hAnsi="JetBrains Mono" w:cs="JetBrains Mono"/>
          <w:b/>
          <w:bCs/>
          <w:color w:val="3CE3CA"/>
          <w:sz w:val="22"/>
          <w:szCs w:val="22"/>
          <w:shd w:val="clear" w:color="auto" w:fill="1D2021"/>
        </w:rPr>
        <w:t>JasyncConnectionFactory</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color w:val="CC7832"/>
          <w:sz w:val="22"/>
          <w:szCs w:val="22"/>
          <w:shd w:val="clear" w:color="auto" w:fill="1D2021"/>
        </w:rPr>
        <w:t xml:space="preserve">new </w:t>
      </w:r>
      <w:r>
        <w:rPr>
          <w:rFonts w:ascii="JetBrains Mono" w:eastAsia="JetBrains Mono" w:hAnsi="JetBrains Mono" w:cs="JetBrains Mono"/>
          <w:b/>
          <w:bCs/>
          <w:color w:val="3CE3CA"/>
          <w:sz w:val="22"/>
          <w:szCs w:val="22"/>
          <w:shd w:val="clear" w:color="auto" w:fill="1D2021"/>
        </w:rPr>
        <w:t>MySQLConnectionFactory</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color w:val="2D8EFF"/>
          <w:sz w:val="22"/>
          <w:szCs w:val="22"/>
          <w:shd w:val="clear" w:color="auto" w:fill="1D2021"/>
        </w:rPr>
        <w:t>configuration</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color w:val="E2DC30"/>
          <w:sz w:val="22"/>
          <w:szCs w:val="22"/>
          <w:shd w:val="clear" w:color="auto" w:fill="1D2021"/>
        </w:rPr>
        <w:t>@Bean</w:t>
      </w:r>
      <w:r>
        <w:rPr>
          <w:rFonts w:ascii="JetBrains Mono" w:eastAsia="JetBrains Mono" w:hAnsi="JetBrains Mono" w:cs="JetBrains Mono"/>
          <w:color w:val="E2DC30"/>
          <w:sz w:val="22"/>
          <w:szCs w:val="22"/>
          <w:shd w:val="clear" w:color="auto" w:fill="1D2021"/>
        </w:rPr>
        <w:br/>
      </w:r>
      <w:r>
        <w:rPr>
          <w:rFonts w:ascii="JetBrains Mono" w:eastAsia="JetBrains Mono" w:hAnsi="JetBrains Mono" w:cs="JetBrains Mono"/>
          <w:color w:val="E2DC30"/>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public </w:t>
      </w:r>
      <w:r>
        <w:rPr>
          <w:rFonts w:ascii="JetBrains Mono" w:eastAsia="JetBrains Mono" w:hAnsi="JetBrains Mono" w:cs="JetBrains Mono"/>
          <w:color w:val="AAFF00"/>
          <w:sz w:val="22"/>
          <w:szCs w:val="22"/>
          <w:shd w:val="clear" w:color="auto" w:fill="1D2021"/>
        </w:rPr>
        <w:t xml:space="preserve">ReactiveTransactionManager </w:t>
      </w:r>
      <w:r>
        <w:rPr>
          <w:rFonts w:ascii="JetBrains Mono" w:eastAsia="JetBrains Mono" w:hAnsi="JetBrains Mono" w:cs="JetBrains Mono"/>
          <w:color w:val="E8E8E8"/>
          <w:sz w:val="22"/>
          <w:szCs w:val="22"/>
          <w:shd w:val="clear" w:color="auto" w:fill="1D2021"/>
        </w:rPr>
        <w:t>transactionManager</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color w:val="3CE3CA"/>
          <w:sz w:val="22"/>
          <w:szCs w:val="22"/>
          <w:shd w:val="clear" w:color="auto" w:fill="1D2021"/>
        </w:rPr>
        <w:t xml:space="preserve">R2dbcProperties </w:t>
      </w:r>
      <w:r>
        <w:rPr>
          <w:rFonts w:ascii="JetBrains Mono" w:eastAsia="JetBrains Mono" w:hAnsi="JetBrains Mono" w:cs="JetBrains Mono"/>
          <w:b/>
          <w:bCs/>
          <w:color w:val="F6AF24"/>
          <w:sz w:val="22"/>
          <w:szCs w:val="22"/>
          <w:shd w:val="clear" w:color="auto" w:fill="1D2021"/>
        </w:rPr>
        <w:t>properties</w:t>
      </w:r>
      <w:r>
        <w:rPr>
          <w:rFonts w:ascii="JetBrains Mono" w:eastAsia="JetBrains Mono" w:hAnsi="JetBrains Mono" w:cs="JetBrains Mono"/>
          <w:b/>
          <w:bCs/>
          <w:color w:val="54A857"/>
          <w:sz w:val="22"/>
          <w:szCs w:val="22"/>
          <w:shd w:val="clear" w:color="auto" w:fill="1D2021"/>
        </w:rPr>
        <w:t xml:space="preserve">) </w:t>
      </w:r>
      <w:r>
        <w:rPr>
          <w:rFonts w:ascii="JetBrains Mono" w:eastAsia="JetBrains Mono" w:hAnsi="JetBrains Mono" w:cs="JetBrains Mono"/>
          <w:color w:val="CC7832"/>
          <w:sz w:val="22"/>
          <w:szCs w:val="22"/>
          <w:shd w:val="clear" w:color="auto" w:fill="1D2021"/>
        </w:rPr>
        <w:t xml:space="preserve">throws </w:t>
      </w:r>
      <w:r>
        <w:rPr>
          <w:rFonts w:ascii="JetBrains Mono" w:eastAsia="JetBrains Mono" w:hAnsi="JetBrains Mono" w:cs="JetBrains Mono"/>
          <w:color w:val="3CE3CA"/>
          <w:sz w:val="22"/>
          <w:szCs w:val="22"/>
          <w:shd w:val="clear" w:color="auto" w:fill="1D2021"/>
        </w:rPr>
        <w:t xml:space="preserve">URISyntaxException </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return new </w:t>
      </w:r>
      <w:r>
        <w:rPr>
          <w:rFonts w:ascii="JetBrains Mono" w:eastAsia="JetBrains Mono" w:hAnsi="JetBrains Mono" w:cs="JetBrains Mono"/>
          <w:b/>
          <w:bCs/>
          <w:color w:val="3CE3CA"/>
          <w:sz w:val="22"/>
          <w:szCs w:val="22"/>
          <w:shd w:val="clear" w:color="auto" w:fill="1D2021"/>
        </w:rPr>
        <w:t>R2dbcTransactionManager</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color w:val="CC7832"/>
          <w:sz w:val="22"/>
          <w:szCs w:val="22"/>
          <w:shd w:val="clear" w:color="auto" w:fill="1D2021"/>
        </w:rPr>
        <w:t>this</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connectionFactory</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b/>
          <w:bCs/>
          <w:color w:val="F6AF24"/>
          <w:sz w:val="22"/>
          <w:szCs w:val="22"/>
          <w:shd w:val="clear" w:color="auto" w:fill="1D2021"/>
        </w:rPr>
        <w:t>properties</w:t>
      </w:r>
      <w:r>
        <w:rPr>
          <w:rFonts w:ascii="JetBrains Mono" w:eastAsia="JetBrains Mono" w:hAnsi="JetBrains Mono" w:cs="JetBrains Mono"/>
          <w:b/>
          <w:bCs/>
          <w:color w:val="5060BB"/>
          <w:sz w:val="22"/>
          <w:szCs w:val="22"/>
          <w:shd w:val="clear" w:color="auto" w:fill="1D2021"/>
        </w:rPr>
        <w:t>)</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DFDFDF"/>
          <w:sz w:val="22"/>
          <w:szCs w:val="22"/>
          <w:shd w:val="clear" w:color="auto" w:fill="1D2021"/>
        </w:rPr>
        <w:t>}</w:t>
      </w:r>
    </w:p>
    <w:p>
      <w:pPr>
        <w:pStyle w:val="MMNotes"/>
        <w:spacing w:after="240"/>
        <w:ind w:left="1988"/>
        <w:jc w:val="left"/>
      </w:pPr>
      <w:r>
        <w:t> </w:t>
      </w:r>
    </w:p>
    <w:p>
      <w:pPr>
        <w:pStyle w:val="MMTopic5"/>
        <w:numPr>
          <w:ilvl w:val="4"/>
          <w:numId w:val="1"/>
        </w:numPr>
        <w:spacing w:after="240"/>
      </w:pPr>
      <w:bookmarkStart w:id="139" w:name="QnIXp8EjIUC4FXJMTpTsKQ=="/>
      <w:bookmarkStart w:id="140" w:name="_Toc256000069"/>
      <w:r>
        <w:t>没有这个配置类就会报错</w:t>
      </w:r>
      <w:bookmarkEnd w:id="140"/>
      <w:bookmarkEnd w:id="139"/>
      <w:r>
        <w:fldChar w:fldCharType="begin"/>
      </w:r>
      <w:r>
        <w:instrText>PRIVATE {"MapObjectType":"Topic","SubType":"Subtopic","Id":"QnIXp8EjIUC4FXJMTpTsKQ==","Parent":"LvoxjiSIp0SP2jGs3LFZ9g=="}</w:instrText>
      </w:r>
      <w:r>
        <w:fldChar w:fldCharType="end"/>
      </w:r>
    </w:p>
    <w:p>
      <w:pPr>
        <w:pStyle w:val="MMNotes"/>
        <w:ind w:left="2228"/>
        <w:jc w:val="left"/>
      </w:pPr>
      <w:r>
        <w:rPr>
          <w:rFonts w:ascii="Microsoft YaHei" w:eastAsia="Microsoft YaHei" w:hAnsi="Microsoft YaHei" w:cs="Microsoft YaHei"/>
          <w:sz w:val="28"/>
          <w:szCs w:val="28"/>
        </w:rPr>
        <w:t>ClassCastException: class java.lang.String cannot be cast to class java.time.Duration (java.lang.String and java.time.Duration are in module java.base of loader 'bootstrap')</w:t>
      </w:r>
    </w:p>
    <w:p>
      <w:pPr>
        <w:pStyle w:val="MMNotes"/>
        <w:ind w:left="2228"/>
        <w:jc w:val="left"/>
      </w:pPr>
      <w:r>
        <w:rPr>
          <w:rFonts w:ascii="Microsoft YaHei" w:eastAsia="Microsoft YaHei" w:hAnsi="Microsoft YaHei" w:cs="Microsoft YaHei"/>
          <w:sz w:val="28"/>
          <w:szCs w:val="28"/>
        </w:rPr>
        <w:t> </w:t>
      </w:r>
    </w:p>
    <w:p>
      <w:pPr>
        <w:pStyle w:val="MMNotes"/>
        <w:ind w:left="2228"/>
        <w:jc w:val="left"/>
      </w:pPr>
      <w:r>
        <w:drawing>
          <wp:inline>
            <wp:extent cx="4071620" cy="147498"/>
            <wp:docPr id="100017" name=""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12"/>
                    <a:stretch>
                      <a:fillRect/>
                    </a:stretch>
                  </pic:blipFill>
                  <pic:spPr>
                    <a:xfrm>
                      <a:off x="0" y="0"/>
                      <a:ext cx="4071620" cy="147498"/>
                    </a:xfrm>
                    <a:prstGeom prst="rect">
                      <a:avLst/>
                    </a:prstGeom>
                  </pic:spPr>
                </pic:pic>
              </a:graphicData>
            </a:graphic>
          </wp:inline>
        </w:drawing>
      </w:r>
      <w:r>
        <w:rPr>
          <w:rFonts w:ascii="Microsoft YaHei" w:eastAsia="Microsoft YaHei" w:hAnsi="Microsoft YaHei" w:cs="Microsoft YaHei"/>
          <w:sz w:val="28"/>
          <w:szCs w:val="28"/>
        </w:rPr>
        <w:t> </w:t>
      </w:r>
    </w:p>
    <w:p>
      <w:pPr>
        <w:pStyle w:val="MMNotes"/>
        <w:ind w:left="2228"/>
        <w:jc w:val="left"/>
      </w:pPr>
      <w:r>
        <w:rPr>
          <w:rFonts w:ascii="Microsoft YaHei" w:eastAsia="Microsoft YaHei" w:hAnsi="Microsoft YaHei" w:cs="Microsoft YaHei"/>
          <w:sz w:val="28"/>
          <w:szCs w:val="28"/>
        </w:rPr>
        <w:t>这是个 String 类型在 kotlin中使用 as 转化成 Duration 会报错正常</w:t>
      </w:r>
    </w:p>
    <w:p>
      <w:pPr>
        <w:pStyle w:val="MMNotes"/>
        <w:ind w:left="2228"/>
        <w:jc w:val="left"/>
      </w:pPr>
      <w:r>
        <w:rPr>
          <w:rFonts w:ascii="Microsoft YaHei" w:eastAsia="Microsoft YaHei" w:hAnsi="Microsoft YaHei" w:cs="Microsoft YaHei"/>
          <w:sz w:val="28"/>
          <w:szCs w:val="28"/>
        </w:rPr>
        <w:t> </w:t>
      </w:r>
    </w:p>
    <w:p>
      <w:pPr>
        <w:pStyle w:val="MMNotes"/>
        <w:ind w:left="2228"/>
        <w:jc w:val="left"/>
      </w:pPr>
      <w:r>
        <w:rPr>
          <w:rFonts w:ascii="Microsoft YaHei" w:eastAsia="Microsoft YaHei" w:hAnsi="Microsoft YaHei" w:cs="Microsoft YaHei"/>
          <w:sz w:val="28"/>
          <w:szCs w:val="28"/>
        </w:rPr>
        <w:t>应该使用 as? Duration?</w:t>
      </w:r>
    </w:p>
    <w:p>
      <w:pPr>
        <w:pStyle w:val="MMNotes"/>
        <w:ind w:left="2228"/>
        <w:jc w:val="left"/>
      </w:pPr>
      <w:r>
        <w:t> </w:t>
      </w:r>
    </w:p>
    <w:p>
      <w:pPr>
        <w:pStyle w:val="MMNotes"/>
        <w:ind w:left="2228"/>
        <w:jc w:val="left"/>
      </w:pPr>
      <w:r>
        <w:rPr>
          <w:rFonts w:ascii="Microsoft YaHei" w:eastAsia="Microsoft YaHei" w:hAnsi="Microsoft YaHei" w:cs="Microsoft YaHei"/>
          <w:sz w:val="28"/>
          <w:szCs w:val="28"/>
        </w:rPr>
        <w:t>这段配置类是需要的，按照原先的配置，那么就会报错</w:t>
      </w:r>
    </w:p>
    <w:p>
      <w:pPr>
        <w:pStyle w:val="MMNotes"/>
        <w:ind w:left="2228"/>
        <w:jc w:val="left"/>
      </w:pPr>
      <w:r>
        <w:t> </w:t>
      </w:r>
    </w:p>
    <w:p>
      <w:pPr>
        <w:pStyle w:val="MMNotes"/>
        <w:ind w:left="2228"/>
        <w:jc w:val="left"/>
      </w:pPr>
      <w:r>
        <w:rPr>
          <w:rFonts w:ascii="Microsoft YaHei" w:eastAsia="Microsoft YaHei" w:hAnsi="Microsoft YaHei" w:cs="Microsoft YaHei"/>
          <w:sz w:val="28"/>
          <w:szCs w:val="28"/>
        </w:rPr>
        <w:t>报错原因是类型不兼容，不知道怎么解决，可能是包不兼容，说句实在话，我也不知道它为什么这么写源码</w:t>
      </w:r>
    </w:p>
    <w:p>
      <w:pPr>
        <w:pStyle w:val="MMNotes"/>
        <w:ind w:left="2228"/>
        <w:jc w:val="left"/>
      </w:pPr>
      <w:r>
        <w:rPr>
          <w:rFonts w:ascii="Microsoft YaHei" w:eastAsia="Microsoft YaHei" w:hAnsi="Microsoft YaHei" w:cs="Microsoft YaHei"/>
          <w:sz w:val="28"/>
          <w:szCs w:val="28"/>
        </w:rPr>
        <w:t>github上相关问题：</w:t>
      </w:r>
    </w:p>
    <w:p>
      <w:pPr>
        <w:pStyle w:val="MMNotes"/>
        <w:ind w:left="2228"/>
        <w:jc w:val="left"/>
      </w:pPr>
      <w:r>
        <w:rPr>
          <w:rFonts w:ascii="Zilla Slab" w:eastAsia="Zilla Slab" w:hAnsi="Zilla Slab" w:cs="Zilla Slab"/>
          <w:sz w:val="28"/>
          <w:szCs w:val="28"/>
        </w:rPr>
        <w:t>https://github.com/jasync-sql/jasync-sql/pull/307</w:t>
      </w:r>
    </w:p>
    <w:p>
      <w:pPr>
        <w:pStyle w:val="MMNotes"/>
        <w:ind w:left="2228"/>
        <w:jc w:val="left"/>
      </w:pPr>
      <w:r>
        <w:rPr>
          <w:rFonts w:ascii="Zilla Slab" w:eastAsia="Zilla Slab" w:hAnsi="Zilla Slab" w:cs="Zilla Slab"/>
          <w:sz w:val="28"/>
          <w:szCs w:val="28"/>
        </w:rPr>
        <w:t>https://github.com/jasync-sql/jasync-sql/issues/243</w:t>
      </w:r>
    </w:p>
    <w:p>
      <w:pPr>
        <w:pStyle w:val="MMNotes"/>
        <w:ind w:left="2228"/>
        <w:jc w:val="left"/>
      </w:pPr>
      <w:r>
        <w:rPr>
          <w:rFonts w:ascii="Microsoft YaHei" w:eastAsia="Microsoft YaHei" w:hAnsi="Microsoft YaHei" w:cs="Microsoft YaHei"/>
          <w:sz w:val="28"/>
          <w:szCs w:val="28"/>
        </w:rPr>
        <w:t>虽然没在</w:t>
      </w:r>
      <w:r>
        <w:rPr>
          <w:rFonts w:ascii="Zilla Slab" w:eastAsia="Zilla Slab" w:hAnsi="Zilla Slab" w:cs="Zilla Slab"/>
          <w:sz w:val="28"/>
          <w:szCs w:val="28"/>
        </w:rPr>
        <w:t>github</w:t>
      </w:r>
      <w:r>
        <w:rPr>
          <w:rFonts w:ascii="Microsoft YaHei" w:eastAsia="Microsoft YaHei" w:hAnsi="Microsoft YaHei" w:cs="Microsoft YaHei"/>
          <w:sz w:val="28"/>
          <w:szCs w:val="28"/>
        </w:rPr>
        <w:t>上找到如何解决的方法，但是我们可以重写</w:t>
      </w:r>
    </w:p>
    <w:p>
      <w:pPr>
        <w:pStyle w:val="MMNotes"/>
        <w:ind w:left="2228"/>
        <w:jc w:val="left"/>
      </w:pPr>
      <w:r>
        <w:rPr>
          <w:rFonts w:ascii="Zilla Slab" w:eastAsia="Zilla Slab" w:hAnsi="Zilla Slab" w:cs="Zilla Slab"/>
          <w:sz w:val="28"/>
          <w:szCs w:val="28"/>
        </w:rPr>
        <w:t> </w:t>
      </w:r>
    </w:p>
    <w:p>
      <w:pPr>
        <w:pStyle w:val="MMNotes"/>
        <w:ind w:left="2228"/>
        <w:jc w:val="left"/>
      </w:pPr>
      <w:r>
        <w:rPr>
          <w:rFonts w:ascii="Microsoft YaHei" w:eastAsia="Microsoft YaHei" w:hAnsi="Microsoft YaHei" w:cs="Microsoft YaHei"/>
          <w:sz w:val="28"/>
          <w:szCs w:val="28"/>
        </w:rPr>
        <w:t>跟着错误栈，找到这个类</w:t>
      </w:r>
    </w:p>
    <w:p>
      <w:pPr>
        <w:pStyle w:val="MMNotes"/>
        <w:ind w:left="2228"/>
        <w:jc w:val="left"/>
      </w:pPr>
      <w:r>
        <w:t> </w:t>
      </w:r>
    </w:p>
    <w:p>
      <w:pPr>
        <w:pStyle w:val="MMNotes"/>
        <w:ind w:left="2228"/>
        <w:jc w:val="left"/>
      </w:pPr>
      <w:r>
        <w:t> </w:t>
      </w:r>
    </w:p>
    <w:p>
      <w:pPr>
        <w:pStyle w:val="MMNotes"/>
        <w:spacing w:after="240"/>
        <w:ind w:left="2228"/>
        <w:jc w:val="left"/>
      </w:pPr>
      <w:r>
        <w:t> </w:t>
      </w:r>
    </w:p>
    <w:p>
      <w:pPr>
        <w:pStyle w:val="MMTopic5"/>
        <w:numPr>
          <w:ilvl w:val="4"/>
          <w:numId w:val="1"/>
        </w:numPr>
        <w:spacing w:after="240"/>
      </w:pPr>
      <w:bookmarkStart w:id="141" w:name="MvZCLD/oMkupCT8NOpBhaA=="/>
      <w:bookmarkStart w:id="142" w:name="_Toc256000070"/>
      <w:r>
        <w:t>我们可以根据错误的调用栈找到这里</w:t>
      </w:r>
      <w:bookmarkEnd w:id="142"/>
      <w:bookmarkEnd w:id="141"/>
      <w:r>
        <w:fldChar w:fldCharType="begin"/>
      </w:r>
      <w:r>
        <w:instrText>PRIVATE {"MapObjectType":"Topic","SubType":"Subtopic","Id":"MvZCLD/oMkupCT8NOpBhaA==","Parent":"LvoxjiSIp0SP2jGs3LFZ9g=="}</w:instrText>
      </w:r>
      <w:r>
        <w:fldChar w:fldCharType="end"/>
      </w:r>
    </w:p>
    <w:p>
      <w:pPr>
        <w:pStyle w:val="MMTopic6"/>
        <w:numPr>
          <w:ilvl w:val="5"/>
          <w:numId w:val="1"/>
        </w:numPr>
        <w:spacing w:after="240"/>
      </w:pPr>
      <w:bookmarkStart w:id="143" w:name="vA4TJ0Lb3kypDWw5bFewZA=="/>
      <w:bookmarkEnd w:id="143"/>
      <w:r>
        <w:fldChar w:fldCharType="begin"/>
      </w:r>
      <w:r>
        <w:instrText>PRIVATE {"MapObjectType":"Topic","SubType":"Subtopic","Id":"vA4TJ0Lb3kypDWw5bFewZA==","Parent":"MvZCLD/oMkupCT8NOpBhaA=="}</w:instrText>
      </w:r>
      <w:r>
        <w:fldChar w:fldCharType="end"/>
      </w:r>
      <w:bookmarkStart w:id="144" w:name="_Toc256000071"/>
      <w:bookmarkEnd w:id="144"/>
    </w:p>
    <w:p>
      <w:pPr>
        <w:pStyle w:val="MMImage"/>
        <w:ind w:left="2120"/>
      </w:pPr>
      <w:r>
        <w:drawing>
          <wp:anchor simplePos="0" relativeHeight="251665408" behindDoc="0" locked="0" layoutInCell="1" allowOverlap="1">
            <wp:simplePos x="0" y="0"/>
            <wp:positionH relativeFrom="column">
              <wp:posOffset>1346200</wp:posOffset>
            </wp:positionH>
            <wp:positionV relativeFrom="paragraph">
              <wp:posOffset>0</wp:posOffset>
            </wp:positionV>
            <wp:extent cx="4140200" cy="1620225"/>
            <wp:wrapTopAndBottom/>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13"/>
                    <a:stretch>
                      <a:fillRect/>
                    </a:stretch>
                  </pic:blipFill>
                  <pic:spPr>
                    <a:xfrm>
                      <a:off x="0" y="0"/>
                      <a:ext cx="4140200" cy="1620225"/>
                    </a:xfrm>
                    <a:prstGeom prst="rect">
                      <a:avLst/>
                    </a:prstGeom>
                  </pic:spPr>
                </pic:pic>
              </a:graphicData>
            </a:graphic>
          </wp:anchor>
        </w:drawing>
      </w:r>
    </w:p>
    <w:p>
      <w:pPr>
        <w:pStyle w:val="MMTopic6"/>
        <w:numPr>
          <w:ilvl w:val="5"/>
          <w:numId w:val="1"/>
        </w:numPr>
        <w:spacing w:after="240"/>
      </w:pPr>
      <w:bookmarkStart w:id="145" w:name="teHhp8eFo0OrYBJ3Bawz1A=="/>
      <w:bookmarkStart w:id="146" w:name="_Toc256000072"/>
      <w:r>
        <w:t>根据前面我们学过的@Bean必须要特化，所以这里是ConnectionPool</w:t>
      </w:r>
      <w:bookmarkEnd w:id="146"/>
      <w:bookmarkEnd w:id="145"/>
      <w:r>
        <w:fldChar w:fldCharType="begin"/>
      </w:r>
      <w:r>
        <w:instrText>PRIVATE {"MapObjectType":"Topic","SubType":"Subtopic","Id":"teHhp8eFo0OrYBJ3Bawz1A==","Parent":"MvZCLD/oMkupCT8NOpBhaA=="}</w:instrText>
      </w:r>
      <w:r>
        <w:fldChar w:fldCharType="end"/>
      </w:r>
    </w:p>
    <w:p>
      <w:pPr>
        <w:pStyle w:val="MMTopic6"/>
        <w:numPr>
          <w:ilvl w:val="5"/>
          <w:numId w:val="1"/>
        </w:numPr>
        <w:spacing w:after="240"/>
      </w:pPr>
      <w:bookmarkStart w:id="147" w:name="oy5NYZHpx0myJSG3luGzuA=="/>
      <w:bookmarkStart w:id="148" w:name="_Toc256000073"/>
      <w:r>
        <w:t>但实际上它是</w:t>
      </w:r>
      <w:bookmarkEnd w:id="148"/>
      <w:bookmarkEnd w:id="147"/>
      <w:r>
        <w:fldChar w:fldCharType="begin"/>
      </w:r>
      <w:r>
        <w:instrText>PRIVATE {"MapObjectType":"Topic","SubType":"Subtopic","Id":"oy5NYZHpx0myJSG3luGzuA==","Parent":"MvZCLD/oMkupCT8NOpBhaA=="}</w:instrText>
      </w:r>
      <w:r>
        <w:fldChar w:fldCharType="end"/>
      </w:r>
    </w:p>
    <w:p>
      <w:pPr>
        <w:pStyle w:val="MMTopic7"/>
        <w:numPr>
          <w:ilvl w:val="6"/>
          <w:numId w:val="1"/>
        </w:numPr>
        <w:spacing w:after="240"/>
      </w:pPr>
      <w:bookmarkStart w:id="149" w:name="osxe0+WiT0ygM+oQj88a2w=="/>
      <w:bookmarkEnd w:id="149"/>
      <w:r>
        <w:fldChar w:fldCharType="begin"/>
      </w:r>
      <w:r>
        <w:instrText>PRIVATE {"MapObjectType":"Topic","SubType":"Subtopic","Id":"osxe0+WiT0ygM+oQj88a2w==","Parent":"oy5NYZHpx0myJSG3luGzuA=="}</w:instrText>
      </w:r>
      <w:r>
        <w:fldChar w:fldCharType="end"/>
      </w:r>
      <w:bookmarkStart w:id="150" w:name="_Toc256000074"/>
      <w:bookmarkEnd w:id="150"/>
    </w:p>
    <w:p>
      <w:pPr>
        <w:pStyle w:val="MMImage"/>
        <w:ind w:left="2120"/>
      </w:pPr>
      <w:r>
        <w:drawing>
          <wp:anchor simplePos="0" relativeHeight="251666432" behindDoc="0" locked="0" layoutInCell="1" allowOverlap="1">
            <wp:simplePos x="0" y="0"/>
            <wp:positionH relativeFrom="column">
              <wp:posOffset>1346200</wp:posOffset>
            </wp:positionH>
            <wp:positionV relativeFrom="paragraph">
              <wp:posOffset>0</wp:posOffset>
            </wp:positionV>
            <wp:extent cx="4140200" cy="1432727"/>
            <wp:wrapTopAndBottom/>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14"/>
                    <a:stretch>
                      <a:fillRect/>
                    </a:stretch>
                  </pic:blipFill>
                  <pic:spPr>
                    <a:xfrm>
                      <a:off x="0" y="0"/>
                      <a:ext cx="4140200" cy="1432727"/>
                    </a:xfrm>
                    <a:prstGeom prst="rect">
                      <a:avLst/>
                    </a:prstGeom>
                  </pic:spPr>
                </pic:pic>
              </a:graphicData>
            </a:graphic>
          </wp:anchor>
        </w:drawing>
      </w:r>
    </w:p>
    <w:p>
      <w:pPr>
        <w:pStyle w:val="MMTopic6"/>
        <w:numPr>
          <w:ilvl w:val="5"/>
          <w:numId w:val="1"/>
        </w:numPr>
        <w:spacing w:after="240"/>
      </w:pPr>
      <w:bookmarkStart w:id="151" w:name="k1aLX1D5EUeTq6w05DXIhw=="/>
      <w:bookmarkStart w:id="152" w:name="_Toc256000075"/>
      <w:r>
        <w:t>从这里我们也能判断的出来</w:t>
      </w:r>
      <w:bookmarkEnd w:id="152"/>
      <w:bookmarkEnd w:id="151"/>
      <w:r>
        <w:fldChar w:fldCharType="begin"/>
      </w:r>
      <w:r>
        <w:instrText>PRIVATE {"MapObjectType":"Topic","SubType":"Subtopic","Id":"k1aLX1D5EUeTq6w05DXIhw==","Parent":"MvZCLD/oMkupCT8NOpBhaA=="}</w:instrText>
      </w:r>
      <w:r>
        <w:fldChar w:fldCharType="end"/>
      </w:r>
    </w:p>
    <w:p>
      <w:pPr>
        <w:pStyle w:val="MMTopic7"/>
        <w:numPr>
          <w:ilvl w:val="6"/>
          <w:numId w:val="1"/>
        </w:numPr>
        <w:spacing w:after="240"/>
      </w:pPr>
      <w:bookmarkStart w:id="153" w:name="4xGUF329WEiAI9+K2U0QBg=="/>
      <w:bookmarkEnd w:id="153"/>
      <w:r>
        <w:fldChar w:fldCharType="begin"/>
      </w:r>
      <w:r>
        <w:instrText>PRIVATE {"MapObjectType":"Topic","SubType":"Subtopic","Id":"4xGUF329WEiAI9+K2U0QBg==","Parent":"k1aLX1D5EUeTq6w05DXIhw=="}</w:instrText>
      </w:r>
      <w:r>
        <w:fldChar w:fldCharType="end"/>
      </w:r>
      <w:bookmarkStart w:id="154" w:name="_Toc256000076"/>
      <w:bookmarkEnd w:id="154"/>
    </w:p>
    <w:p>
      <w:pPr>
        <w:pStyle w:val="MMImage"/>
        <w:ind w:left="2120"/>
      </w:pPr>
      <w:r>
        <w:drawing>
          <wp:anchor simplePos="0" relativeHeight="251667456" behindDoc="0" locked="0" layoutInCell="1" allowOverlap="1">
            <wp:simplePos x="0" y="0"/>
            <wp:positionH relativeFrom="column">
              <wp:posOffset>1346200</wp:posOffset>
            </wp:positionH>
            <wp:positionV relativeFrom="paragraph">
              <wp:posOffset>0</wp:posOffset>
            </wp:positionV>
            <wp:extent cx="4140200" cy="1436561"/>
            <wp:wrapTopAndBottom/>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15"/>
                    <a:stretch>
                      <a:fillRect/>
                    </a:stretch>
                  </pic:blipFill>
                  <pic:spPr>
                    <a:xfrm>
                      <a:off x="0" y="0"/>
                      <a:ext cx="4140200" cy="1436561"/>
                    </a:xfrm>
                    <a:prstGeom prst="rect">
                      <a:avLst/>
                    </a:prstGeom>
                  </pic:spPr>
                </pic:pic>
              </a:graphicData>
            </a:graphic>
          </wp:anchor>
        </w:drawing>
      </w:r>
    </w:p>
    <w:p>
      <w:pPr>
        <w:pStyle w:val="MMTopic5"/>
        <w:numPr>
          <w:ilvl w:val="4"/>
          <w:numId w:val="1"/>
        </w:numPr>
        <w:spacing w:after="240"/>
      </w:pPr>
      <w:bookmarkStart w:id="155" w:name="Vd9qW+R2VEmYC4+bC+zZpQ=="/>
      <w:bookmarkStart w:id="156" w:name="_Toc256000077"/>
      <w:r>
        <w:t>根据我们找到的Bean配置，知道需要配置一个属于自己的ConnectionFactory或者ConnectionPool</w:t>
      </w:r>
      <w:bookmarkEnd w:id="156"/>
      <w:bookmarkEnd w:id="155"/>
      <w:r>
        <w:fldChar w:fldCharType="begin"/>
      </w:r>
      <w:r>
        <w:instrText>PRIVATE {"MapObjectType":"Topic","SubType":"Subtopic","Id":"Vd9qW+R2VEmYC4+bC+zZpQ==","Parent":"LvoxjiSIp0SP2jGs3LFZ9g=="}</w:instrText>
      </w:r>
      <w:r>
        <w:fldChar w:fldCharType="end"/>
      </w:r>
    </w:p>
    <w:p>
      <w:pPr>
        <w:pStyle w:val="MMTopic5"/>
        <w:numPr>
          <w:ilvl w:val="4"/>
          <w:numId w:val="1"/>
        </w:numPr>
        <w:spacing w:after="240"/>
      </w:pPr>
      <w:bookmarkStart w:id="157" w:name="402J1USqMEixMqRzp+XinA=="/>
      <w:bookmarkEnd w:id="157"/>
      <w:r>
        <w:fldChar w:fldCharType="begin"/>
      </w:r>
      <w:r>
        <w:instrText>PRIVATE {"MapObjectType":"Topic","SubType":"Subtopic","Id":"402J1USqMEixMqRzp+XinA==","Parent":"LvoxjiSIp0SP2jGs3LFZ9g=="}</w:instrText>
      </w:r>
      <w:r>
        <w:fldChar w:fldCharType="end"/>
      </w:r>
      <w:bookmarkStart w:id="158" w:name="_Toc256000078"/>
      <w:bookmarkEnd w:id="158"/>
    </w:p>
    <w:p>
      <w:pPr>
        <w:pStyle w:val="MMImage"/>
        <w:ind w:left="2120"/>
      </w:pPr>
      <w:r>
        <w:drawing>
          <wp:anchor simplePos="0" relativeHeight="251668480" behindDoc="0" locked="0" layoutInCell="1" allowOverlap="1">
            <wp:simplePos x="0" y="0"/>
            <wp:positionH relativeFrom="column">
              <wp:posOffset>1346200</wp:posOffset>
            </wp:positionH>
            <wp:positionV relativeFrom="paragraph">
              <wp:posOffset>0</wp:posOffset>
            </wp:positionV>
            <wp:extent cx="3657600" cy="1466850"/>
            <wp:wrapTopAndBottom/>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16"/>
                    <a:stretch>
                      <a:fillRect/>
                    </a:stretch>
                  </pic:blipFill>
                  <pic:spPr>
                    <a:xfrm>
                      <a:off x="0" y="0"/>
                      <a:ext cx="3657600" cy="1466850"/>
                    </a:xfrm>
                    <a:prstGeom prst="rect">
                      <a:avLst/>
                    </a:prstGeom>
                  </pic:spPr>
                </pic:pic>
              </a:graphicData>
            </a:graphic>
          </wp:anchor>
        </w:drawing>
      </w:r>
    </w:p>
    <w:p>
      <w:pPr>
        <w:pStyle w:val="MMTopic4"/>
        <w:numPr>
          <w:ilvl w:val="3"/>
          <w:numId w:val="1"/>
        </w:numPr>
        <w:spacing w:after="240"/>
      </w:pPr>
      <w:bookmarkStart w:id="159" w:name="WT8FG+qk9EyNlbdAviPN6w=="/>
      <w:bookmarkStart w:id="160" w:name="_Toc256000079"/>
      <w:r>
        <w:t>domain</w:t>
      </w:r>
      <w:bookmarkEnd w:id="160"/>
      <w:bookmarkEnd w:id="159"/>
      <w:r>
        <w:fldChar w:fldCharType="begin"/>
      </w:r>
      <w:r>
        <w:instrText>PRIVATE {"MapObjectType":"Topic","SubType":"Subtopic","Id":"WT8FG+qk9EyNlbdAviPN6w==","Parent":"aMLqlT/nHU+w4/vsmap/iA=="}</w:instrText>
      </w:r>
      <w:r>
        <w:fldChar w:fldCharType="end"/>
      </w:r>
    </w:p>
    <w:p>
      <w:pPr>
        <w:pStyle w:val="MMNotes"/>
        <w:ind w:left="1988"/>
        <w:jc w:val="left"/>
      </w:pPr>
      <w:r>
        <w:rPr>
          <w:rFonts w:ascii="JetBrains Mono" w:eastAsia="JetBrains Mono" w:hAnsi="JetBrains Mono" w:cs="JetBrains Mono"/>
          <w:color w:val="E2DC30"/>
          <w:sz w:val="22"/>
          <w:szCs w:val="22"/>
          <w:shd w:val="clear" w:color="auto" w:fill="1D2021"/>
        </w:rPr>
        <w:t>@Data</w:t>
      </w:r>
      <w:r>
        <w:rPr>
          <w:rFonts w:ascii="JetBrains Mono" w:eastAsia="JetBrains Mono" w:hAnsi="JetBrains Mono" w:cs="JetBrains Mono"/>
          <w:color w:val="E2DC30"/>
          <w:sz w:val="22"/>
          <w:szCs w:val="22"/>
          <w:shd w:val="clear" w:color="auto" w:fill="1D2021"/>
        </w:rPr>
        <w:br/>
      </w:r>
      <w:r>
        <w:rPr>
          <w:rFonts w:ascii="JetBrains Mono" w:eastAsia="JetBrains Mono" w:hAnsi="JetBrains Mono" w:cs="JetBrains Mono"/>
          <w:color w:val="E2DC30"/>
          <w:sz w:val="22"/>
          <w:szCs w:val="22"/>
          <w:shd w:val="clear" w:color="auto" w:fill="1D2021"/>
        </w:rPr>
        <w:t>@Table</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color w:val="95FF00"/>
          <w:sz w:val="22"/>
          <w:szCs w:val="22"/>
          <w:shd w:val="clear" w:color="auto" w:fill="1D2021"/>
        </w:rPr>
        <w:t>"users"</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color w:val="CC7832"/>
          <w:sz w:val="22"/>
          <w:szCs w:val="22"/>
          <w:shd w:val="clear" w:color="auto" w:fill="1D2021"/>
        </w:rPr>
        <w:t xml:space="preserve">public class </w:t>
      </w:r>
      <w:r>
        <w:rPr>
          <w:rFonts w:ascii="JetBrains Mono" w:eastAsia="JetBrains Mono" w:hAnsi="JetBrains Mono" w:cs="JetBrains Mono"/>
          <w:color w:val="3CE3CA"/>
          <w:sz w:val="22"/>
          <w:szCs w:val="22"/>
          <w:shd w:val="clear" w:color="auto" w:fill="1D2021"/>
        </w:rPr>
        <w:t xml:space="preserve">Users </w:t>
      </w:r>
      <w:r>
        <w:rPr>
          <w:rFonts w:ascii="JetBrains Mono" w:eastAsia="JetBrains Mono" w:hAnsi="JetBrains Mono" w:cs="JetBrains Mono"/>
          <w:color w:val="CC7832"/>
          <w:sz w:val="22"/>
          <w:szCs w:val="22"/>
          <w:shd w:val="clear" w:color="auto" w:fill="1D2021"/>
        </w:rPr>
        <w:t xml:space="preserve">implements </w:t>
      </w:r>
      <w:r>
        <w:rPr>
          <w:rFonts w:ascii="JetBrains Mono" w:eastAsia="JetBrains Mono" w:hAnsi="JetBrains Mono" w:cs="JetBrains Mono"/>
          <w:color w:val="AAFF00"/>
          <w:sz w:val="22"/>
          <w:szCs w:val="22"/>
          <w:shd w:val="clear" w:color="auto" w:fill="1D2021"/>
        </w:rPr>
        <w:t xml:space="preserve">Serializable </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t>    </w:t>
      </w:r>
      <w:r>
        <w:rPr>
          <w:rFonts w:ascii="JetBrains Mono" w:eastAsia="JetBrains Mono" w:hAnsi="JetBrains Mono" w:cs="JetBrains Mono"/>
          <w:color w:val="E2DC30"/>
          <w:sz w:val="22"/>
          <w:szCs w:val="22"/>
          <w:shd w:val="clear" w:color="auto" w:fill="1D2021"/>
        </w:rPr>
        <w:t>@Id</w:t>
      </w:r>
      <w:r>
        <w:rPr>
          <w:rFonts w:ascii="JetBrains Mono" w:eastAsia="JetBrains Mono" w:hAnsi="JetBrains Mono" w:cs="JetBrains Mono"/>
          <w:color w:val="E2DC30"/>
          <w:sz w:val="22"/>
          <w:szCs w:val="22"/>
          <w:shd w:val="clear" w:color="auto" w:fill="1D2021"/>
        </w:rPr>
        <w:br/>
      </w:r>
      <w:r>
        <w:rPr>
          <w:rFonts w:ascii="JetBrains Mono" w:eastAsia="JetBrains Mono" w:hAnsi="JetBrains Mono" w:cs="JetBrains Mono"/>
          <w:color w:val="E2DC30"/>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private </w:t>
      </w:r>
      <w:r>
        <w:rPr>
          <w:rFonts w:ascii="JetBrains Mono" w:eastAsia="JetBrains Mono" w:hAnsi="JetBrains Mono" w:cs="JetBrains Mono"/>
          <w:color w:val="3CE3CA"/>
          <w:sz w:val="22"/>
          <w:szCs w:val="22"/>
          <w:shd w:val="clear" w:color="auto" w:fill="1D2021"/>
        </w:rPr>
        <w:t xml:space="preserve">Long </w:t>
      </w:r>
      <w:r>
        <w:rPr>
          <w:rFonts w:ascii="JetBrains Mono" w:eastAsia="JetBrains Mono" w:hAnsi="JetBrains Mono" w:cs="JetBrains Mono"/>
          <w:color w:val="B172FF"/>
          <w:sz w:val="22"/>
          <w:szCs w:val="22"/>
          <w:shd w:val="clear" w:color="auto" w:fill="1D2021"/>
        </w:rPr>
        <w:t>id</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private </w:t>
      </w:r>
      <w:r>
        <w:rPr>
          <w:rFonts w:ascii="JetBrains Mono" w:eastAsia="JetBrains Mono" w:hAnsi="JetBrains Mono" w:cs="JetBrains Mono"/>
          <w:color w:val="3CE3CA"/>
          <w:sz w:val="22"/>
          <w:szCs w:val="22"/>
          <w:shd w:val="clear" w:color="auto" w:fill="1D2021"/>
        </w:rPr>
        <w:t xml:space="preserve">Integer </w:t>
      </w:r>
      <w:r>
        <w:rPr>
          <w:rFonts w:ascii="JetBrains Mono" w:eastAsia="JetBrains Mono" w:hAnsi="JetBrains Mono" w:cs="JetBrains Mono"/>
          <w:color w:val="B172FF"/>
          <w:sz w:val="22"/>
          <w:szCs w:val="22"/>
          <w:shd w:val="clear" w:color="auto" w:fill="1D2021"/>
        </w:rPr>
        <w:t>age</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private </w:t>
      </w:r>
      <w:r>
        <w:rPr>
          <w:rFonts w:ascii="JetBrains Mono" w:eastAsia="JetBrains Mono" w:hAnsi="JetBrains Mono" w:cs="JetBrains Mono"/>
          <w:color w:val="3CE3CA"/>
          <w:sz w:val="22"/>
          <w:szCs w:val="22"/>
          <w:shd w:val="clear" w:color="auto" w:fill="1D2021"/>
        </w:rPr>
        <w:t xml:space="preserve">String </w:t>
      </w:r>
      <w:r>
        <w:rPr>
          <w:rFonts w:ascii="JetBrains Mono" w:eastAsia="JetBrains Mono" w:hAnsi="JetBrains Mono" w:cs="JetBrains Mono"/>
          <w:color w:val="B172FF"/>
          <w:sz w:val="22"/>
          <w:szCs w:val="22"/>
          <w:shd w:val="clear" w:color="auto" w:fill="1D2021"/>
        </w:rPr>
        <w:t>name</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DFDFDF"/>
          <w:sz w:val="22"/>
          <w:szCs w:val="22"/>
          <w:shd w:val="clear" w:color="auto" w:fill="1D2021"/>
        </w:rPr>
        <w:t>}</w:t>
      </w:r>
    </w:p>
    <w:p>
      <w:pPr>
        <w:pStyle w:val="MMNotes"/>
        <w:spacing w:after="240"/>
        <w:ind w:left="1988"/>
        <w:jc w:val="left"/>
      </w:pPr>
      <w:r>
        <w:t> </w:t>
      </w:r>
    </w:p>
    <w:p>
      <w:pPr>
        <w:pStyle w:val="MMTopic4"/>
        <w:numPr>
          <w:ilvl w:val="3"/>
          <w:numId w:val="1"/>
        </w:numPr>
        <w:spacing w:after="240"/>
      </w:pPr>
      <w:bookmarkStart w:id="161" w:name="g+07khWhJ0itcYCqJUw1Xg=="/>
      <w:bookmarkStart w:id="162" w:name="_Toc256000080"/>
      <w:r>
        <w:t>repository</w:t>
      </w:r>
      <w:bookmarkEnd w:id="162"/>
      <w:bookmarkEnd w:id="161"/>
      <w:r>
        <w:fldChar w:fldCharType="begin"/>
      </w:r>
      <w:r>
        <w:instrText>PRIVATE {"MapObjectType":"Topic","SubType":"Subtopic","Id":"g+07khWhJ0itcYCqJUw1Xg==","Parent":"aMLqlT/nHU+w4/vsmap/iA=="}</w:instrText>
      </w:r>
      <w:r>
        <w:fldChar w:fldCharType="end"/>
      </w:r>
    </w:p>
    <w:p>
      <w:pPr>
        <w:pStyle w:val="MMNotes"/>
        <w:ind w:left="1988"/>
        <w:jc w:val="left"/>
      </w:pPr>
      <w:r>
        <w:rPr>
          <w:rFonts w:ascii="JetBrains Mono" w:eastAsia="JetBrains Mono" w:hAnsi="JetBrains Mono" w:cs="JetBrains Mono"/>
          <w:color w:val="E2DC30"/>
          <w:sz w:val="22"/>
          <w:szCs w:val="22"/>
          <w:shd w:val="clear" w:color="auto" w:fill="1D2021"/>
        </w:rPr>
        <w:t>@Repository</w:t>
      </w:r>
      <w:r>
        <w:rPr>
          <w:rFonts w:ascii="JetBrains Mono" w:eastAsia="JetBrains Mono" w:hAnsi="JetBrains Mono" w:cs="JetBrains Mono"/>
          <w:color w:val="E2DC30"/>
          <w:sz w:val="22"/>
          <w:szCs w:val="22"/>
          <w:shd w:val="clear" w:color="auto" w:fill="1D2021"/>
        </w:rPr>
        <w:br/>
      </w:r>
      <w:r>
        <w:rPr>
          <w:rFonts w:ascii="JetBrains Mono" w:eastAsia="JetBrains Mono" w:hAnsi="JetBrains Mono" w:cs="JetBrains Mono"/>
          <w:color w:val="CC7832"/>
          <w:sz w:val="22"/>
          <w:szCs w:val="22"/>
          <w:shd w:val="clear" w:color="auto" w:fill="1D2021"/>
        </w:rPr>
        <w:t xml:space="preserve">public interface </w:t>
      </w:r>
      <w:r>
        <w:rPr>
          <w:rFonts w:ascii="JetBrains Mono" w:eastAsia="JetBrains Mono" w:hAnsi="JetBrains Mono" w:cs="JetBrains Mono"/>
          <w:color w:val="AAFF00"/>
          <w:sz w:val="22"/>
          <w:szCs w:val="22"/>
          <w:shd w:val="clear" w:color="auto" w:fill="1D2021"/>
        </w:rPr>
        <w:t xml:space="preserve">UsersRepository </w:t>
      </w:r>
      <w:r>
        <w:rPr>
          <w:rFonts w:ascii="JetBrains Mono" w:eastAsia="JetBrains Mono" w:hAnsi="JetBrains Mono" w:cs="JetBrains Mono"/>
          <w:color w:val="CC7832"/>
          <w:sz w:val="22"/>
          <w:szCs w:val="22"/>
          <w:shd w:val="clear" w:color="auto" w:fill="1D2021"/>
        </w:rPr>
        <w:t xml:space="preserve">extends </w:t>
      </w:r>
      <w:r>
        <w:rPr>
          <w:rFonts w:ascii="JetBrains Mono" w:eastAsia="JetBrains Mono" w:hAnsi="JetBrains Mono" w:cs="JetBrains Mono"/>
          <w:color w:val="AAFF00"/>
          <w:sz w:val="22"/>
          <w:szCs w:val="22"/>
          <w:shd w:val="clear" w:color="auto" w:fill="1D2021"/>
        </w:rPr>
        <w:t>ReactiveCrudRepository</w:t>
      </w:r>
      <w:r>
        <w:rPr>
          <w:rFonts w:ascii="JetBrains Mono" w:eastAsia="JetBrains Mono" w:hAnsi="JetBrains Mono" w:cs="JetBrains Mono"/>
          <w:b/>
          <w:bCs/>
          <w:color w:val="54A857"/>
          <w:sz w:val="22"/>
          <w:szCs w:val="22"/>
          <w:shd w:val="clear" w:color="auto" w:fill="1D2021"/>
        </w:rPr>
        <w:t>&lt;</w:t>
      </w:r>
      <w:r>
        <w:rPr>
          <w:rFonts w:ascii="JetBrains Mono" w:eastAsia="JetBrains Mono" w:hAnsi="JetBrains Mono" w:cs="JetBrains Mono"/>
          <w:color w:val="3CE3CA"/>
          <w:sz w:val="22"/>
          <w:szCs w:val="22"/>
          <w:shd w:val="clear" w:color="auto" w:fill="1D2021"/>
        </w:rPr>
        <w:t>Users</w:t>
      </w:r>
      <w:r>
        <w:rPr>
          <w:rFonts w:ascii="JetBrains Mono" w:eastAsia="JetBrains Mono" w:hAnsi="JetBrains Mono" w:cs="JetBrains Mono"/>
          <w:b/>
          <w:bCs/>
          <w:color w:val="FFFFFF"/>
          <w:sz w:val="22"/>
          <w:szCs w:val="22"/>
          <w:shd w:val="clear" w:color="auto" w:fill="1D2021"/>
        </w:rPr>
        <w:t xml:space="preserve">, </w:t>
      </w:r>
      <w:r>
        <w:rPr>
          <w:rFonts w:ascii="JetBrains Mono" w:eastAsia="JetBrains Mono" w:hAnsi="JetBrains Mono" w:cs="JetBrains Mono"/>
          <w:color w:val="3CE3CA"/>
          <w:sz w:val="22"/>
          <w:szCs w:val="22"/>
          <w:shd w:val="clear" w:color="auto" w:fill="1D2021"/>
        </w:rPr>
        <w:t>Long</w:t>
      </w:r>
      <w:r>
        <w:rPr>
          <w:rFonts w:ascii="JetBrains Mono" w:eastAsia="JetBrains Mono" w:hAnsi="JetBrains Mono" w:cs="JetBrains Mono"/>
          <w:b/>
          <w:bCs/>
          <w:color w:val="54A857"/>
          <w:sz w:val="22"/>
          <w:szCs w:val="22"/>
          <w:shd w:val="clear" w:color="auto" w:fill="1D2021"/>
        </w:rPr>
        <w:t>&gt; </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t> </w:t>
      </w:r>
    </w:p>
    <w:p>
      <w:pPr>
        <w:pStyle w:val="MMNotes"/>
        <w:spacing w:after="240"/>
        <w:ind w:left="1988"/>
        <w:jc w:val="left"/>
      </w:pPr>
      <w:r>
        <w:t> </w:t>
      </w:r>
    </w:p>
    <w:p>
      <w:pPr>
        <w:pStyle w:val="MMTopic4"/>
        <w:numPr>
          <w:ilvl w:val="3"/>
          <w:numId w:val="1"/>
        </w:numPr>
        <w:spacing w:after="240"/>
      </w:pPr>
      <w:bookmarkStart w:id="163" w:name="ZEkz5PLj5kqyV4kIj7VUaQ=="/>
      <w:bookmarkStart w:id="164" w:name="_Toc256000081"/>
      <w:r>
        <w:t>controller</w:t>
      </w:r>
      <w:bookmarkEnd w:id="164"/>
      <w:bookmarkEnd w:id="163"/>
      <w:r>
        <w:fldChar w:fldCharType="begin"/>
      </w:r>
      <w:r>
        <w:instrText>PRIVATE {"MapObjectType":"Topic","SubType":"Subtopic","Id":"ZEkz5PLj5kqyV4kIj7VUaQ==","Parent":"aMLqlT/nHU+w4/vsmap/iA=="}</w:instrText>
      </w:r>
      <w:r>
        <w:fldChar w:fldCharType="end"/>
      </w:r>
    </w:p>
    <w:p>
      <w:pPr>
        <w:pStyle w:val="MMNotes"/>
        <w:ind w:left="1988"/>
        <w:jc w:val="left"/>
      </w:pPr>
      <w:r>
        <w:rPr>
          <w:rFonts w:ascii="JetBrains Mono" w:eastAsia="JetBrains Mono" w:hAnsi="JetBrains Mono" w:cs="JetBrains Mono"/>
          <w:color w:val="E2DC30"/>
          <w:sz w:val="22"/>
          <w:szCs w:val="22"/>
          <w:shd w:val="clear" w:color="auto" w:fill="1D2021"/>
        </w:rPr>
        <w:t>@RestController</w:t>
      </w:r>
      <w:r>
        <w:rPr>
          <w:rFonts w:ascii="JetBrains Mono" w:eastAsia="JetBrains Mono" w:hAnsi="JetBrains Mono" w:cs="JetBrains Mono"/>
          <w:color w:val="E2DC30"/>
          <w:sz w:val="22"/>
          <w:szCs w:val="22"/>
          <w:shd w:val="clear" w:color="auto" w:fill="1D2021"/>
        </w:rPr>
        <w:br/>
      </w:r>
      <w:r>
        <w:rPr>
          <w:rFonts w:ascii="JetBrains Mono" w:eastAsia="JetBrains Mono" w:hAnsi="JetBrains Mono" w:cs="JetBrains Mono"/>
          <w:color w:val="E2DC30"/>
          <w:sz w:val="22"/>
          <w:szCs w:val="22"/>
          <w:shd w:val="clear" w:color="auto" w:fill="1D2021"/>
        </w:rPr>
        <w:t>@Slf4j</w:t>
      </w:r>
      <w:r>
        <w:rPr>
          <w:rFonts w:ascii="JetBrains Mono" w:eastAsia="JetBrains Mono" w:hAnsi="JetBrains Mono" w:cs="JetBrains Mono"/>
          <w:color w:val="E2DC30"/>
          <w:sz w:val="22"/>
          <w:szCs w:val="22"/>
          <w:shd w:val="clear" w:color="auto" w:fill="1D2021"/>
        </w:rPr>
        <w:br/>
      </w:r>
      <w:r>
        <w:rPr>
          <w:rFonts w:ascii="JetBrains Mono" w:eastAsia="JetBrains Mono" w:hAnsi="JetBrains Mono" w:cs="JetBrains Mono"/>
          <w:color w:val="CC7832"/>
          <w:sz w:val="22"/>
          <w:szCs w:val="22"/>
          <w:shd w:val="clear" w:color="auto" w:fill="1D2021"/>
        </w:rPr>
        <w:t xml:space="preserve">public class </w:t>
      </w:r>
      <w:r>
        <w:rPr>
          <w:rFonts w:ascii="JetBrains Mono" w:eastAsia="JetBrains Mono" w:hAnsi="JetBrains Mono" w:cs="JetBrains Mono"/>
          <w:color w:val="3CE3CA"/>
          <w:sz w:val="22"/>
          <w:szCs w:val="22"/>
          <w:shd w:val="clear" w:color="auto" w:fill="1D2021"/>
        </w:rPr>
        <w:t xml:space="preserve">UsersController </w:t>
      </w:r>
      <w:r>
        <w:rPr>
          <w:rFonts w:ascii="JetBrains Mono" w:eastAsia="JetBrains Mono" w:hAnsi="JetBrains Mono" w:cs="JetBrains Mono"/>
          <w:b/>
          <w:bCs/>
          <w:color w:val="DFDFDF"/>
          <w:sz w:val="22"/>
          <w:szCs w:val="22"/>
          <w:shd w:val="clear" w:color="auto" w:fill="1D2021"/>
        </w:rPr>
        <w:t>{</w:t>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br/>
      </w:r>
      <w:r>
        <w:rPr>
          <w:rFonts w:ascii="JetBrains Mono" w:eastAsia="JetBrains Mono" w:hAnsi="JetBrains Mono" w:cs="JetBrains Mono"/>
          <w:b/>
          <w:bCs/>
          <w:color w:val="DFDFDF"/>
          <w:sz w:val="22"/>
          <w:szCs w:val="22"/>
          <w:shd w:val="clear" w:color="auto" w:fill="1D2021"/>
        </w:rPr>
        <w:t>    </w:t>
      </w:r>
      <w:r>
        <w:rPr>
          <w:rFonts w:ascii="JetBrains Mono" w:eastAsia="JetBrains Mono" w:hAnsi="JetBrains Mono" w:cs="JetBrains Mono"/>
          <w:color w:val="E2DC30"/>
          <w:sz w:val="22"/>
          <w:szCs w:val="22"/>
          <w:shd w:val="clear" w:color="auto" w:fill="1D2021"/>
        </w:rPr>
        <w:t>@Resource</w:t>
      </w:r>
      <w:r>
        <w:rPr>
          <w:rFonts w:ascii="JetBrains Mono" w:eastAsia="JetBrains Mono" w:hAnsi="JetBrains Mono" w:cs="JetBrains Mono"/>
          <w:color w:val="E2DC30"/>
          <w:sz w:val="22"/>
          <w:szCs w:val="22"/>
          <w:shd w:val="clear" w:color="auto" w:fill="1D2021"/>
        </w:rPr>
        <w:br/>
      </w:r>
      <w:r>
        <w:rPr>
          <w:rFonts w:ascii="JetBrains Mono" w:eastAsia="JetBrains Mono" w:hAnsi="JetBrains Mono" w:cs="JetBrains Mono"/>
          <w:color w:val="E2DC30"/>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private </w:t>
      </w:r>
      <w:r>
        <w:rPr>
          <w:rFonts w:ascii="JetBrains Mono" w:eastAsia="JetBrains Mono" w:hAnsi="JetBrains Mono" w:cs="JetBrains Mono"/>
          <w:color w:val="AAFF00"/>
          <w:sz w:val="22"/>
          <w:szCs w:val="22"/>
          <w:shd w:val="clear" w:color="auto" w:fill="1D2021"/>
        </w:rPr>
        <w:t xml:space="preserve">UsersRepository </w:t>
      </w:r>
      <w:r>
        <w:rPr>
          <w:rFonts w:ascii="JetBrains Mono" w:eastAsia="JetBrains Mono" w:hAnsi="JetBrains Mono" w:cs="JetBrains Mono"/>
          <w:color w:val="B172FF"/>
          <w:sz w:val="22"/>
          <w:szCs w:val="22"/>
          <w:shd w:val="clear" w:color="auto" w:fill="1D2021"/>
        </w:rPr>
        <w:t>usersRepository</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color w:val="E2DC30"/>
          <w:sz w:val="22"/>
          <w:szCs w:val="22"/>
          <w:shd w:val="clear" w:color="auto" w:fill="1D2021"/>
        </w:rPr>
        <w:t>@GetMapping</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color w:val="95FF00"/>
          <w:sz w:val="22"/>
          <w:szCs w:val="22"/>
          <w:shd w:val="clear" w:color="auto" w:fill="1D2021"/>
        </w:rPr>
        <w:t>"get/{id}"</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public </w:t>
      </w:r>
      <w:r>
        <w:rPr>
          <w:rFonts w:ascii="JetBrains Mono" w:eastAsia="JetBrains Mono" w:hAnsi="JetBrains Mono" w:cs="JetBrains Mono"/>
          <w:color w:val="3CE3CA"/>
          <w:sz w:val="22"/>
          <w:szCs w:val="22"/>
          <w:shd w:val="clear" w:color="auto" w:fill="1D2021"/>
        </w:rPr>
        <w:t>Mono</w:t>
      </w:r>
      <w:r>
        <w:rPr>
          <w:rFonts w:ascii="JetBrains Mono" w:eastAsia="JetBrains Mono" w:hAnsi="JetBrains Mono" w:cs="JetBrains Mono"/>
          <w:b/>
          <w:bCs/>
          <w:color w:val="54A857"/>
          <w:sz w:val="22"/>
          <w:szCs w:val="22"/>
          <w:shd w:val="clear" w:color="auto" w:fill="1D2021"/>
        </w:rPr>
        <w:t>&lt;</w:t>
      </w:r>
      <w:r>
        <w:rPr>
          <w:rFonts w:ascii="JetBrains Mono" w:eastAsia="JetBrains Mono" w:hAnsi="JetBrains Mono" w:cs="JetBrains Mono"/>
          <w:color w:val="3CE3CA"/>
          <w:sz w:val="22"/>
          <w:szCs w:val="22"/>
          <w:shd w:val="clear" w:color="auto" w:fill="1D2021"/>
        </w:rPr>
        <w:t>Users</w:t>
      </w:r>
      <w:r>
        <w:rPr>
          <w:rFonts w:ascii="JetBrains Mono" w:eastAsia="JetBrains Mono" w:hAnsi="JetBrains Mono" w:cs="JetBrains Mono"/>
          <w:b/>
          <w:bCs/>
          <w:color w:val="54A857"/>
          <w:sz w:val="22"/>
          <w:szCs w:val="22"/>
          <w:shd w:val="clear" w:color="auto" w:fill="1D2021"/>
        </w:rPr>
        <w:t>&gt; </w:t>
      </w:r>
      <w:r>
        <w:rPr>
          <w:rFonts w:ascii="JetBrains Mono" w:eastAsia="JetBrains Mono" w:hAnsi="JetBrains Mono" w:cs="JetBrains Mono"/>
          <w:color w:val="E8E8E8"/>
          <w:sz w:val="22"/>
          <w:szCs w:val="22"/>
          <w:shd w:val="clear" w:color="auto" w:fill="1D2021"/>
        </w:rPr>
        <w:t>get</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color w:val="E2DC30"/>
          <w:sz w:val="22"/>
          <w:szCs w:val="22"/>
          <w:shd w:val="clear" w:color="auto" w:fill="1D2021"/>
        </w:rPr>
        <w:t>@PathVariable</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color w:val="95FF00"/>
          <w:sz w:val="22"/>
          <w:szCs w:val="22"/>
          <w:shd w:val="clear" w:color="auto" w:fill="1D2021"/>
        </w:rPr>
        <w:t>"id"</w:t>
      </w:r>
      <w:r>
        <w:rPr>
          <w:rFonts w:ascii="JetBrains Mono" w:eastAsia="JetBrains Mono" w:hAnsi="JetBrains Mono" w:cs="JetBrains Mono"/>
          <w:b/>
          <w:bCs/>
          <w:color w:val="359FF4"/>
          <w:sz w:val="22"/>
          <w:szCs w:val="22"/>
          <w:shd w:val="clear" w:color="auto" w:fill="1D2021"/>
        </w:rPr>
        <w:t xml:space="preserve">) </w:t>
      </w:r>
      <w:r>
        <w:rPr>
          <w:rFonts w:ascii="JetBrains Mono" w:eastAsia="JetBrains Mono" w:hAnsi="JetBrains Mono" w:cs="JetBrains Mono"/>
          <w:color w:val="3CE3CA"/>
          <w:sz w:val="22"/>
          <w:szCs w:val="22"/>
          <w:shd w:val="clear" w:color="auto" w:fill="1D2021"/>
        </w:rPr>
        <w:t xml:space="preserve">Long </w:t>
      </w:r>
      <w:r>
        <w:rPr>
          <w:rFonts w:ascii="JetBrains Mono" w:eastAsia="JetBrains Mono" w:hAnsi="JetBrains Mono" w:cs="JetBrains Mono"/>
          <w:b/>
          <w:bCs/>
          <w:color w:val="F6AF24"/>
          <w:sz w:val="22"/>
          <w:szCs w:val="22"/>
          <w:shd w:val="clear" w:color="auto" w:fill="1D2021"/>
        </w:rPr>
        <w:t>id</w:t>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t>        </w:t>
      </w:r>
      <w:r>
        <w:rPr>
          <w:rFonts w:ascii="JetBrains Mono" w:eastAsia="JetBrains Mono" w:hAnsi="JetBrains Mono" w:cs="JetBrains Mono"/>
          <w:color w:val="CC7832"/>
          <w:sz w:val="22"/>
          <w:szCs w:val="22"/>
          <w:shd w:val="clear" w:color="auto" w:fill="1D2021"/>
        </w:rPr>
        <w:t xml:space="preserve">return </w:t>
      </w:r>
      <w:r>
        <w:rPr>
          <w:rFonts w:ascii="JetBrains Mono" w:eastAsia="JetBrains Mono" w:hAnsi="JetBrains Mono" w:cs="JetBrains Mono"/>
          <w:color w:val="B172FF"/>
          <w:sz w:val="22"/>
          <w:szCs w:val="22"/>
          <w:shd w:val="clear" w:color="auto" w:fill="1D2021"/>
        </w:rPr>
        <w:t>usersRepository</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color w:val="E8E8E8"/>
          <w:sz w:val="22"/>
          <w:szCs w:val="22"/>
          <w:shd w:val="clear" w:color="auto" w:fill="1D2021"/>
        </w:rPr>
        <w:t>findById</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b/>
          <w:bCs/>
          <w:color w:val="F6AF24"/>
          <w:sz w:val="22"/>
          <w:szCs w:val="22"/>
          <w:shd w:val="clear" w:color="auto" w:fill="1D2021"/>
        </w:rPr>
        <w:t>id</w:t>
      </w:r>
      <w:r>
        <w:rPr>
          <w:rFonts w:ascii="JetBrains Mono" w:eastAsia="JetBrains Mono" w:hAnsi="JetBrains Mono" w:cs="JetBrains Mono"/>
          <w:b/>
          <w:bCs/>
          <w:color w:val="359FF4"/>
          <w:sz w:val="22"/>
          <w:szCs w:val="22"/>
          <w:shd w:val="clear" w:color="auto" w:fill="1D2021"/>
        </w:rPr>
        <w:t>)</w:t>
      </w:r>
      <w:r>
        <w:rPr>
          <w:rFonts w:ascii="JetBrains Mono" w:eastAsia="JetBrains Mono" w:hAnsi="JetBrains Mono" w:cs="JetBrains Mono"/>
          <w:b/>
          <w:bCs/>
          <w:color w:val="FFFFFF"/>
          <w:sz w:val="22"/>
          <w:szCs w:val="22"/>
          <w:shd w:val="clear" w:color="auto" w:fill="1D2021"/>
        </w:rPr>
        <w:t>;</w:t>
      </w:r>
      <w:r>
        <w:rPr>
          <w:rFonts w:ascii="JetBrains Mono" w:eastAsia="JetBrains Mono" w:hAnsi="JetBrains Mono" w:cs="JetBrains Mono"/>
          <w:b/>
          <w:bCs/>
          <w:color w:val="FFFFFF"/>
          <w:sz w:val="22"/>
          <w:szCs w:val="22"/>
          <w:shd w:val="clear" w:color="auto" w:fill="1D2021"/>
        </w:rPr>
        <w:br/>
      </w:r>
      <w:r>
        <w:rPr>
          <w:rFonts w:ascii="JetBrains Mono" w:eastAsia="JetBrains Mono" w:hAnsi="JetBrains Mono" w:cs="JetBrains Mono"/>
          <w:b/>
          <w:bCs/>
          <w:color w:val="FFFFFF"/>
          <w:sz w:val="22"/>
          <w:szCs w:val="22"/>
          <w:shd w:val="clear" w:color="auto" w:fill="1D2021"/>
        </w:rPr>
        <w:t>    </w:t>
      </w:r>
      <w:r>
        <w:rPr>
          <w:rFonts w:ascii="JetBrains Mono" w:eastAsia="JetBrains Mono" w:hAnsi="JetBrains Mono" w:cs="JetBrains Mono"/>
          <w:b/>
          <w:bCs/>
          <w:color w:val="54A857"/>
          <w:sz w:val="22"/>
          <w:szCs w:val="22"/>
          <w:shd w:val="clear" w:color="auto" w:fill="1D2021"/>
        </w:rPr>
        <w:t>}</w:t>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54A857"/>
          <w:sz w:val="22"/>
          <w:szCs w:val="22"/>
          <w:shd w:val="clear" w:color="auto" w:fill="1D2021"/>
        </w:rPr>
        <w:br/>
      </w:r>
      <w:r>
        <w:rPr>
          <w:rFonts w:ascii="JetBrains Mono" w:eastAsia="JetBrains Mono" w:hAnsi="JetBrains Mono" w:cs="JetBrains Mono"/>
          <w:b/>
          <w:bCs/>
          <w:color w:val="DFDFDF"/>
          <w:sz w:val="22"/>
          <w:szCs w:val="22"/>
          <w:shd w:val="clear" w:color="auto" w:fill="1D2021"/>
        </w:rPr>
        <w:t>}</w:t>
      </w:r>
    </w:p>
    <w:p>
      <w:pPr>
        <w:pStyle w:val="MMNotes"/>
        <w:spacing w:after="240"/>
        <w:ind w:left="1988"/>
        <w:jc w:val="left"/>
      </w:pPr>
      <w:r>
        <w:t> </w:t>
      </w:r>
    </w:p>
    <w:p>
      <w:pPr>
        <w:pStyle w:val="MMTopic3"/>
        <w:numPr>
          <w:ilvl w:val="2"/>
          <w:numId w:val="1"/>
        </w:numPr>
        <w:spacing w:after="240"/>
      </w:pPr>
      <w:bookmarkStart w:id="165" w:name="kpxG4HuKY06Pdm+QL9jd2Q=="/>
      <w:bookmarkStart w:id="166" w:name="_Toc256000082"/>
      <w:r>
        <w:t>这样我们就能完成Spring Webflux访问mysql的功能了</w:t>
      </w:r>
      <w:bookmarkEnd w:id="166"/>
      <w:bookmarkEnd w:id="165"/>
      <w:r>
        <w:fldChar w:fldCharType="begin"/>
      </w:r>
      <w:r>
        <w:instrText>PRIVATE {"MapObjectType":"Topic","SubType":"Subtopic","Id":"kpxG4HuKY06Pdm+QL9jd2Q==","Parent":"uYb5qhJS8UahYn/xdBTwdA=="}</w:instrText>
      </w:r>
      <w:r>
        <w:fldChar w:fldCharType="end"/>
      </w:r>
    </w:p>
    <w:p>
      <w:pPr>
        <w:numPr>
          <w:ilvl w:val="0"/>
          <w:numId w:val="0"/>
        </w:numPr>
      </w:pPr>
    </w:p>
    <w:sectPr>
      <w:footerReference w:type="default" r:id="rId1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18</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120"/>
        </w:tabs>
        <w:ind w:left="2120" w:hanging="400"/>
      </w:pPr>
      <w:rPr>
        <w:rFonts w:ascii="Symbol" w:eastAsia="Symbol" w:hAnsi="Symbol" w:cs="Symbol"/>
      </w:rPr>
    </w:lvl>
    <w:lvl w:ilvl="6">
      <w:start w:val="1"/>
      <w:numFmt w:val="bullet"/>
      <w:lvlText w:val="·"/>
      <w:lvlJc w:val="left"/>
      <w:pPr>
        <w:tabs>
          <w:tab w:val="num" w:pos="2120"/>
        </w:tabs>
        <w:ind w:left="2120" w:hanging="400"/>
      </w:pPr>
      <w:rPr>
        <w:rFonts w:ascii="Symbol" w:eastAsia="Symbol" w:hAnsi="Symbol" w:cs="Symbol"/>
      </w:rPr>
    </w:lvl>
    <w:lvl w:ilvl="7">
      <w:start w:val="1"/>
      <w:numFmt w:val="bullet"/>
      <w:lvlText w:val="·"/>
      <w:lvlJc w:val="left"/>
      <w:pPr>
        <w:tabs>
          <w:tab w:val="num" w:pos="2120"/>
        </w:tabs>
        <w:ind w:left="2120" w:hanging="400"/>
      </w:pPr>
      <w:rPr>
        <w:rFonts w:ascii="Symbol" w:eastAsia="Symbol" w:hAnsi="Symbol" w:cs="Symbol"/>
      </w:rPr>
    </w:lvl>
    <w:lvl w:ilvl="8">
      <w:start w:val="1"/>
      <w:numFmt w:val="bullet"/>
      <w:lvlText w:val="·"/>
      <w:lvlJc w:val="left"/>
      <w:pPr>
        <w:tabs>
          <w:tab w:val="num" w:pos="2120"/>
        </w:tabs>
        <w:ind w:left="212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Fredoka One" w:eastAsia="Fredoka One" w:hAnsi="Fredoka One" w:cs="Fredoka One"/>
      <w:sz w:val="22"/>
      <w:szCs w:val="24"/>
      <w:lang w:val="zh-CN"/>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Fredoka One" w:eastAsia="Fredoka One" w:hAnsi="Fredoka One" w:cs="Fredoka One"/>
      <w:b/>
      <w:bCs/>
      <w:i w:val="0"/>
      <w:iCs w:val="0"/>
      <w:strike w:val="0"/>
      <w:dstrike w:val="0"/>
      <w:vanish w:val="0"/>
      <w:color w:val="000000"/>
      <w:kern w:val="28"/>
      <w:sz w:val="44"/>
      <w:szCs w:val="32"/>
      <w:u w:val="none"/>
    </w:rPr>
  </w:style>
  <w:style w:type="paragraph" w:customStyle="1" w:styleId="MMMapGraphic">
    <w:name w:val="MM Map Graphic"/>
    <w:next w:val="Normal"/>
    <w:qFormat/>
    <w:rPr>
      <w:rFonts w:ascii="Fredoka One" w:eastAsia="Fredoka One" w:hAnsi="Fredoka One" w:cs="Fredoka One"/>
      <w:sz w:val="22"/>
      <w:szCs w:val="24"/>
      <w:lang w:val="zh-CN"/>
    </w:rPr>
  </w:style>
  <w:style w:type="paragraph" w:customStyle="1" w:styleId="MMTopic1">
    <w:name w:val="MM Topic 1"/>
    <w:basedOn w:val="Normal"/>
    <w:next w:val="Normal"/>
    <w:qFormat/>
    <w:rsid w:val="00EF7B96"/>
    <w:pPr>
      <w:keepNext/>
      <w:spacing w:before="240" w:after="60"/>
      <w:outlineLvl w:val="0"/>
    </w:pPr>
    <w:rPr>
      <w:rFonts w:ascii="Zilla Slab" w:eastAsia="Zilla Slab" w:hAnsi="Zilla Slab" w:cs="Zilla Slab"/>
      <w:b w:val="0"/>
      <w:bCs/>
      <w:i w:val="0"/>
      <w:iCs w:val="0"/>
      <w:strike w:val="0"/>
      <w:dstrike w:val="0"/>
      <w:vanish w:val="0"/>
      <w:color w:val="000000"/>
      <w:kern w:val="32"/>
      <w:sz w:val="36"/>
      <w:szCs w:val="32"/>
      <w:u w:val="none"/>
    </w:rPr>
  </w:style>
  <w:style w:type="paragraph" w:customStyle="1" w:styleId="MMTopic2">
    <w:name w:val="MM Topic 2"/>
    <w:basedOn w:val="Normal"/>
    <w:next w:val="Normal"/>
    <w:qFormat/>
    <w:rsid w:val="00EF7B96"/>
    <w:pPr>
      <w:keepNext/>
      <w:spacing w:before="240" w:after="60"/>
      <w:outlineLvl w:val="1"/>
    </w:pPr>
    <w:rPr>
      <w:rFonts w:ascii="Zilla Slab" w:eastAsia="Zilla Slab" w:hAnsi="Zilla Slab" w:cs="Zilla Slab"/>
      <w:b w:val="0"/>
      <w:bCs/>
      <w:i w:val="0"/>
      <w:iCs w:val="0"/>
      <w:strike w:val="0"/>
      <w:dstrike w:val="0"/>
      <w:vanish w:val="0"/>
      <w:color w:val="000000"/>
      <w:sz w:val="28"/>
      <w:szCs w:val="28"/>
      <w:u w:val="none"/>
    </w:rPr>
  </w:style>
  <w:style w:type="paragraph" w:customStyle="1" w:styleId="MMTopic3">
    <w:name w:val="MM Topic 3"/>
    <w:next w:val="Normal"/>
    <w:qFormat/>
    <w:rPr>
      <w:rFonts w:ascii="Zilla Slab" w:eastAsia="Zilla Slab" w:hAnsi="Zilla Slab" w:cs="Zilla Slab"/>
      <w:b w:val="0"/>
      <w:i w:val="0"/>
      <w:iCs w:val="0"/>
      <w:strike w:val="0"/>
      <w:dstrike w:val="0"/>
      <w:vanish w:val="0"/>
      <w:color w:val="000000"/>
      <w:sz w:val="28"/>
      <w:szCs w:val="24"/>
      <w:u w:val="none"/>
      <w:lang w:val="zh-CN"/>
    </w:rPr>
  </w:style>
  <w:style w:type="paragraph" w:customStyle="1" w:styleId="MMTopic4">
    <w:name w:val="MM Topic 4"/>
    <w:next w:val="Normal"/>
    <w:qFormat/>
    <w:rPr>
      <w:rFonts w:ascii="Zilla Slab" w:eastAsia="Zilla Slab" w:hAnsi="Zilla Slab" w:cs="Zilla Slab"/>
      <w:b w:val="0"/>
      <w:i w:val="0"/>
      <w:iCs w:val="0"/>
      <w:strike w:val="0"/>
      <w:dstrike w:val="0"/>
      <w:vanish w:val="0"/>
      <w:color w:val="000000"/>
      <w:sz w:val="28"/>
      <w:szCs w:val="24"/>
      <w:u w:val="none"/>
      <w:lang w:val="zh-CN"/>
    </w:rPr>
  </w:style>
  <w:style w:type="paragraph" w:customStyle="1" w:styleId="MMNotes">
    <w:name w:val="MM Notes"/>
    <w:next w:val="Normal"/>
    <w:qFormat/>
    <w:rPr>
      <w:rFonts w:ascii="Microsoft YaHei" w:eastAsia="Microsoft YaHei" w:hAnsi="Microsoft YaHei" w:cs="Microsoft YaHei"/>
      <w:b w:val="0"/>
      <w:i w:val="0"/>
      <w:iCs w:val="0"/>
      <w:strike w:val="0"/>
      <w:dstrike w:val="0"/>
      <w:vanish w:val="0"/>
      <w:color w:val="000000"/>
      <w:sz w:val="20"/>
      <w:szCs w:val="24"/>
      <w:u w:val="none"/>
      <w:lang w:val="zh-CN"/>
    </w:rPr>
  </w:style>
  <w:style w:type="paragraph" w:customStyle="1" w:styleId="MMImage">
    <w:name w:val="MM Image"/>
    <w:next w:val="Normal"/>
    <w:qFormat/>
    <w:rPr>
      <w:rFonts w:ascii="Fredoka One" w:eastAsia="Fredoka One" w:hAnsi="Fredoka One" w:cs="Fredoka One"/>
      <w:sz w:val="22"/>
      <w:szCs w:val="24"/>
      <w:lang w:val="zh-CN"/>
    </w:rPr>
  </w:style>
  <w:style w:type="paragraph" w:customStyle="1" w:styleId="MMTopic5">
    <w:name w:val="MM Topic 5"/>
    <w:next w:val="Normal"/>
    <w:qFormat/>
    <w:rPr>
      <w:rFonts w:ascii="Zilla Slab" w:eastAsia="Zilla Slab" w:hAnsi="Zilla Slab" w:cs="Zilla Slab"/>
      <w:b w:val="0"/>
      <w:i w:val="0"/>
      <w:iCs w:val="0"/>
      <w:strike w:val="0"/>
      <w:dstrike w:val="0"/>
      <w:vanish w:val="0"/>
      <w:color w:val="000000"/>
      <w:sz w:val="28"/>
      <w:szCs w:val="24"/>
      <w:u w:val="none"/>
      <w:lang w:val="zh-CN"/>
    </w:rPr>
  </w:style>
  <w:style w:type="paragraph" w:customStyle="1" w:styleId="MMTopicInfo">
    <w:name w:val="MM TopicInfo"/>
    <w:next w:val="Normal"/>
    <w:qFormat/>
    <w:rPr>
      <w:rFonts w:ascii="Fredoka One" w:eastAsia="Fredoka One" w:hAnsi="Fredoka One" w:cs="Fredoka One"/>
      <w:sz w:val="22"/>
      <w:szCs w:val="24"/>
      <w:lang w:val="zh-CN"/>
    </w:rPr>
  </w:style>
  <w:style w:type="paragraph" w:customStyle="1" w:styleId="MMPriority">
    <w:name w:val="MM Priority"/>
    <w:next w:val="Normal"/>
    <w:qFormat/>
    <w:rPr>
      <w:rFonts w:ascii="Fredoka One" w:eastAsia="Fredoka One" w:hAnsi="Fredoka One" w:cs="Fredoka One"/>
      <w:sz w:val="22"/>
      <w:szCs w:val="24"/>
      <w:lang w:val="zh-CN"/>
    </w:rPr>
  </w:style>
  <w:style w:type="paragraph" w:customStyle="1" w:styleId="MMTopic6">
    <w:name w:val="MM Topic 6"/>
    <w:next w:val="Normal"/>
    <w:qFormat/>
    <w:rPr>
      <w:rFonts w:ascii="Zilla Slab" w:eastAsia="Zilla Slab" w:hAnsi="Zilla Slab" w:cs="Zilla Slab"/>
      <w:b w:val="0"/>
      <w:i w:val="0"/>
      <w:iCs w:val="0"/>
      <w:strike w:val="0"/>
      <w:dstrike w:val="0"/>
      <w:vanish w:val="0"/>
      <w:color w:val="000000"/>
      <w:sz w:val="28"/>
      <w:szCs w:val="24"/>
      <w:u w:val="none"/>
      <w:lang w:val="zh-CN"/>
    </w:rPr>
  </w:style>
  <w:style w:type="paragraph" w:customStyle="1" w:styleId="MMTopic7">
    <w:name w:val="MM Topic 7"/>
    <w:next w:val="Normal"/>
    <w:qFormat/>
    <w:rPr>
      <w:rFonts w:ascii="Zilla Slab" w:eastAsia="Zilla Slab" w:hAnsi="Zilla Slab" w:cs="Zilla Slab"/>
      <w:b w:val="0"/>
      <w:i w:val="0"/>
      <w:iCs w:val="0"/>
      <w:strike w:val="0"/>
      <w:dstrike w:val="0"/>
      <w:vanish w:val="0"/>
      <w:color w:val="000000"/>
      <w:sz w:val="28"/>
      <w:szCs w:val="24"/>
      <w:u w:val="none"/>
      <w:lang w:val="zh-CN"/>
    </w:rPr>
  </w:style>
  <w:style w:type="paragraph" w:styleId="TOC1">
    <w:name w:val="toc 1"/>
    <w:basedOn w:val="Normal"/>
    <w:next w:val="Normal"/>
    <w:autoRedefine/>
    <w:rsid w:val="00805BCE"/>
  </w:style>
  <w:style w:type="paragraph" w:styleId="TOC2">
    <w:name w:val="toc 2"/>
    <w:basedOn w:val="Normal"/>
    <w:next w:val="Normal"/>
    <w:autoRedefine/>
    <w:rsid w:val="00805BCE"/>
    <w:pPr>
      <w:ind w:left="240"/>
    </w:pPr>
  </w:style>
  <w:style w:type="paragraph" w:styleId="TOC3">
    <w:name w:val="toc 3"/>
    <w:basedOn w:val="Normal"/>
    <w:next w:val="Normal"/>
    <w:autoRedefine/>
    <w:rsid w:val="00805BCE"/>
    <w:pPr>
      <w:ind w:left="480"/>
    </w:pPr>
  </w:style>
  <w:style w:type="paragraph" w:styleId="TOC4">
    <w:name w:val="toc 4"/>
    <w:basedOn w:val="Normal"/>
    <w:next w:val="Normal"/>
    <w:autoRedefine/>
    <w:rsid w:val="00805BCE"/>
    <w:pPr>
      <w:ind w:left="720"/>
    </w:pPr>
  </w:style>
  <w:style w:type="paragraph" w:styleId="TOC5">
    <w:name w:val="toc 5"/>
    <w:basedOn w:val="Normal"/>
    <w:next w:val="Normal"/>
    <w:autoRedefine/>
    <w:rsid w:val="00805BCE"/>
    <w:pPr>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jpe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footer" Target="footer1.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18</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